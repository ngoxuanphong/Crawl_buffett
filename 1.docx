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696" w:lineRule="exact" w:before="0" w:after="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469900</wp:posOffset>
            </wp:positionH>
            <wp:positionV relativeFrom="page">
              <wp:posOffset>2781300</wp:posOffset>
            </wp:positionV>
            <wp:extent cx="6629400" cy="622300"/>
            <wp:wrapNone/>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629400" cy="6223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469900</wp:posOffset>
            </wp:positionH>
            <wp:positionV relativeFrom="page">
              <wp:posOffset>3467100</wp:posOffset>
            </wp:positionV>
            <wp:extent cx="4864100" cy="762000"/>
            <wp:wrapNone/>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864100" cy="7620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469900</wp:posOffset>
            </wp:positionH>
            <wp:positionV relativeFrom="page">
              <wp:posOffset>4546600</wp:posOffset>
            </wp:positionV>
            <wp:extent cx="6629400" cy="622300"/>
            <wp:wrapNone/>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6629400" cy="6223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469900</wp:posOffset>
            </wp:positionH>
            <wp:positionV relativeFrom="page">
              <wp:posOffset>5715000</wp:posOffset>
            </wp:positionV>
            <wp:extent cx="6629400" cy="1079500"/>
            <wp:wrapNone/>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6629400" cy="10795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469900</wp:posOffset>
            </wp:positionH>
            <wp:positionV relativeFrom="page">
              <wp:posOffset>7480300</wp:posOffset>
            </wp:positionV>
            <wp:extent cx="6629400" cy="901700"/>
            <wp:wrapNone/>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6629400" cy="901700"/>
                    </a:xfrm>
                    <a:prstGeom prst="rect"/>
                  </pic:spPr>
                </pic:pic>
              </a:graphicData>
            </a:graphic>
          </wp:anchor>
        </w:drawing>
      </w:r>
    </w:p>
    <w:tbl>
      <w:tblPr>
        <w:tblW w:type="auto" w:w="0"/>
        <w:tblLayout w:type="fixed"/>
        <w:tblLook w:firstColumn="1" w:firstRow="1" w:lastColumn="0" w:lastRow="0" w:noHBand="0" w:noVBand="1" w:val="04A0"/>
        <w:tblInd w:w="2000.0" w:type="dxa"/>
      </w:tblPr>
      <w:tblGrid>
        <w:gridCol w:w="5952"/>
        <w:gridCol w:w="5952"/>
      </w:tblGrid>
      <w:tr>
        <w:trPr>
          <w:trHeight w:hRule="exact" w:val="776"/>
        </w:trPr>
        <w:tc>
          <w:tcPr>
            <w:tcW w:type="dxa" w:w="6700"/>
            <w:tcBorders/>
            <w:tcMar>
              <w:start w:w="0" w:type="dxa"/>
              <w:end w:w="0" w:type="dxa"/>
            </w:tcMar>
          </w:tcPr>
          <w:p>
            <w:pPr>
              <w:autoSpaceDN w:val="0"/>
              <w:autoSpaceDE w:val="0"/>
              <w:widowControl/>
              <w:spacing w:line="252" w:lineRule="exact" w:before="464" w:after="0"/>
              <w:ind w:left="0" w:right="726" w:firstLine="0"/>
              <w:jc w:val="right"/>
            </w:pPr>
            <w:r>
              <w:rPr>
                <w:rFonts w:ascii="MS" w:hAnsi="MS" w:eastAsia="MS"/>
                <w:b w:val="0"/>
                <w:i w:val="0"/>
                <w:color w:val="000000"/>
                <w:sz w:val="25"/>
              </w:rPr>
              <w:t xml:space="preserve">平成22年3月期 第1四半期決算短信 </w:t>
            </w:r>
          </w:p>
        </w:tc>
        <w:tc>
          <w:tcPr>
            <w:tcW w:type="dxa" w:w="2840"/>
            <w:tcBorders/>
            <w:tcMar>
              <w:start w:w="0" w:type="dxa"/>
              <w:end w:w="0" w:type="dxa"/>
            </w:tcMar>
          </w:tcPr>
          <w:p>
            <w:pPr>
              <w:autoSpaceDN w:val="0"/>
              <w:autoSpaceDE w:val="0"/>
              <w:widowControl/>
              <w:spacing w:line="240" w:lineRule="auto" w:before="60" w:after="0"/>
              <w:ind w:left="0" w:right="362" w:firstLine="0"/>
              <w:jc w:val="right"/>
            </w:pPr>
            <w:r>
              <w:drawing>
                <wp:inline xmlns:a="http://schemas.openxmlformats.org/drawingml/2006/main" xmlns:pic="http://schemas.openxmlformats.org/drawingml/2006/picture">
                  <wp:extent cx="1097279" cy="25654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97279" cy="256540"/>
                          </a:xfrm>
                          <a:prstGeom prst="rect"/>
                        </pic:spPr>
                      </pic:pic>
                    </a:graphicData>
                  </a:graphic>
                </wp:inline>
              </w:drawing>
            </w:r>
          </w:p>
        </w:tc>
      </w:tr>
    </w:tbl>
    <w:p>
      <w:pPr>
        <w:autoSpaceDN w:val="0"/>
        <w:autoSpaceDE w:val="0"/>
        <w:widowControl/>
        <w:spacing w:line="188" w:lineRule="exact" w:before="108" w:after="112"/>
        <w:ind w:left="0" w:right="726" w:firstLine="0"/>
        <w:jc w:val="right"/>
      </w:pPr>
      <w:r>
        <w:rPr>
          <w:rFonts w:ascii="MS" w:hAnsi="MS" w:eastAsia="MS"/>
          <w:b w:val="0"/>
          <w:i w:val="0"/>
          <w:color w:val="000000"/>
          <w:sz w:val="19"/>
        </w:rPr>
        <w:t>平成21年7月27日</w:t>
      </w:r>
    </w:p>
    <w:tbl>
      <w:tblPr>
        <w:tblW w:type="auto" w:w="0"/>
        <w:tblLayout w:type="fixed"/>
        <w:tblLook w:firstColumn="1" w:firstRow="1" w:lastColumn="0" w:lastRow="0" w:noHBand="0" w:noVBand="1" w:val="04A0"/>
        <w:tblInd w:w="380.0" w:type="dxa"/>
      </w:tblPr>
      <w:tblGrid>
        <w:gridCol w:w="1701"/>
        <w:gridCol w:w="1701"/>
        <w:gridCol w:w="1701"/>
        <w:gridCol w:w="1701"/>
        <w:gridCol w:w="1701"/>
        <w:gridCol w:w="1701"/>
        <w:gridCol w:w="1701"/>
      </w:tblGrid>
      <w:tr>
        <w:trPr>
          <w:trHeight w:hRule="exact" w:val="274"/>
        </w:trPr>
        <w:tc>
          <w:tcPr>
            <w:tcW w:type="dxa" w:w="5640"/>
            <w:gridSpan w:val="4"/>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60" w:after="0"/>
              <w:ind w:left="390" w:right="0" w:firstLine="0"/>
              <w:jc w:val="left"/>
            </w:pPr>
            <w:r>
              <w:rPr>
                <w:rFonts w:ascii="MS" w:hAnsi="MS" w:eastAsia="MS"/>
                <w:b w:val="0"/>
                <w:i w:val="0"/>
                <w:color w:val="000000"/>
                <w:sz w:val="19"/>
              </w:rPr>
              <w:t>上場会社名 日立金属株式会社</w:t>
            </w:r>
          </w:p>
        </w:tc>
        <w:tc>
          <w:tcPr>
            <w:tcW w:type="dxa" w:w="2460"/>
            <w:vMerge w:val="restart"/>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540" w:after="0"/>
              <w:ind w:left="192" w:right="0" w:firstLine="0"/>
              <w:jc w:val="left"/>
            </w:pPr>
            <w:r>
              <w:rPr>
                <w:rFonts w:ascii="MS" w:hAnsi="MS" w:eastAsia="MS"/>
                <w:b w:val="0"/>
                <w:i w:val="0"/>
                <w:color w:val="000000"/>
                <w:sz w:val="19"/>
              </w:rPr>
              <w:t>（氏名） 持田 農夫男</w:t>
            </w:r>
          </w:p>
        </w:tc>
        <w:tc>
          <w:tcPr>
            <w:tcW w:type="dxa" w:w="2180"/>
            <w:vMerge w:val="restart"/>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60" w:after="0"/>
              <w:ind w:left="0" w:right="274" w:firstLine="0"/>
              <w:jc w:val="right"/>
            </w:pPr>
            <w:r>
              <w:rPr>
                <w:rFonts w:ascii="MS" w:hAnsi="MS" w:eastAsia="MS"/>
                <w:b w:val="0"/>
                <w:i w:val="0"/>
                <w:color w:val="000000"/>
                <w:sz w:val="19"/>
              </w:rPr>
              <w:t>上場取引所</w:t>
            </w:r>
          </w:p>
        </w:tc>
        <w:tc>
          <w:tcPr>
            <w:tcW w:type="dxa" w:w="860"/>
            <w:vMerge w:val="restart"/>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60" w:after="0"/>
              <w:ind w:left="12" w:right="0" w:firstLine="0"/>
              <w:jc w:val="left"/>
            </w:pPr>
            <w:r>
              <w:rPr>
                <w:rFonts w:ascii="MS" w:hAnsi="MS" w:eastAsia="MS"/>
                <w:b w:val="0"/>
                <w:i w:val="0"/>
                <w:color w:val="000000"/>
                <w:sz w:val="19"/>
              </w:rPr>
              <w:t xml:space="preserve">東 大 </w:t>
            </w:r>
          </w:p>
        </w:tc>
      </w:tr>
      <w:tr>
        <w:trPr>
          <w:trHeight w:hRule="exact" w:val="246"/>
        </w:trPr>
        <w:tc>
          <w:tcPr>
            <w:tcW w:type="dxa" w:w="1340"/>
            <w:tcBorders/>
            <w:shd w:fill="ffffff"/>
            <w:tcMar>
              <w:start w:w="0" w:type="dxa"/>
              <w:end w:w="0" w:type="dxa"/>
            </w:tcMar>
          </w:tcPr>
          <w:p>
            <w:pPr>
              <w:autoSpaceDN w:val="0"/>
              <w:autoSpaceDE w:val="0"/>
              <w:widowControl/>
              <w:spacing w:line="188" w:lineRule="exact" w:before="26" w:after="0"/>
              <w:ind w:left="0" w:right="108" w:firstLine="0"/>
              <w:jc w:val="right"/>
            </w:pPr>
            <w:r>
              <w:rPr>
                <w:rFonts w:ascii="MS" w:hAnsi="MS" w:eastAsia="MS"/>
                <w:b w:val="0"/>
                <w:i w:val="0"/>
                <w:color w:val="000000"/>
                <w:sz w:val="19"/>
              </w:rPr>
              <w:t>コード番号</w:t>
            </w:r>
          </w:p>
        </w:tc>
        <w:tc>
          <w:tcPr>
            <w:tcW w:type="dxa" w:w="620"/>
            <w:tcBorders/>
            <w:shd w:fill="ffffff"/>
            <w:tcMar>
              <w:start w:w="0" w:type="dxa"/>
              <w:end w:w="0" w:type="dxa"/>
            </w:tcMar>
          </w:tcPr>
          <w:p>
            <w:pPr>
              <w:autoSpaceDN w:val="0"/>
              <w:autoSpaceDE w:val="0"/>
              <w:widowControl/>
              <w:spacing w:line="188" w:lineRule="exact" w:before="38" w:after="0"/>
              <w:ind w:left="0" w:right="0" w:firstLine="0"/>
              <w:jc w:val="center"/>
            </w:pPr>
            <w:r>
              <w:rPr>
                <w:rFonts w:ascii="MS" w:hAnsi="MS" w:eastAsia="MS"/>
                <w:b w:val="0"/>
                <w:i w:val="0"/>
                <w:color w:val="000000"/>
                <w:sz w:val="19"/>
              </w:rPr>
              <w:t>5486</w:t>
            </w:r>
          </w:p>
        </w:tc>
        <w:tc>
          <w:tcPr>
            <w:tcW w:type="dxa" w:w="840"/>
            <w:tcBorders/>
            <w:shd w:fill="ffffff"/>
            <w:tcMar>
              <w:start w:w="0" w:type="dxa"/>
              <w:end w:w="0" w:type="dxa"/>
            </w:tcMar>
          </w:tcPr>
          <w:p>
            <w:pPr>
              <w:autoSpaceDN w:val="0"/>
              <w:autoSpaceDE w:val="0"/>
              <w:widowControl/>
              <w:spacing w:line="188" w:lineRule="exact" w:before="38" w:after="0"/>
              <w:ind w:left="0" w:right="64" w:firstLine="0"/>
              <w:jc w:val="right"/>
            </w:pPr>
            <w:r>
              <w:rPr>
                <w:rFonts w:ascii="MS" w:hAnsi="MS" w:eastAsia="MS"/>
                <w:b w:val="0"/>
                <w:i w:val="0"/>
                <w:color w:val="000000"/>
                <w:sz w:val="19"/>
              </w:rPr>
              <w:t>URL</w:t>
            </w:r>
          </w:p>
        </w:tc>
        <w:tc>
          <w:tcPr>
            <w:tcW w:type="dxa" w:w="2840"/>
            <w:tcBorders/>
            <w:shd w:fill="ffffff"/>
            <w:tcMar>
              <w:start w:w="0" w:type="dxa"/>
              <w:end w:w="0" w:type="dxa"/>
            </w:tcMar>
          </w:tcPr>
          <w:p>
            <w:pPr>
              <w:autoSpaceDN w:val="0"/>
              <w:autoSpaceDE w:val="0"/>
              <w:widowControl/>
              <w:spacing w:line="188" w:lineRule="exact" w:before="38" w:after="0"/>
              <w:ind w:left="0" w:right="0" w:firstLine="0"/>
              <w:jc w:val="center"/>
            </w:pPr>
            <w:r>
              <w:rPr>
                <w:rFonts w:ascii="MS" w:hAnsi="MS" w:eastAsia="MS"/>
                <w:b w:val="0"/>
                <w:i w:val="0"/>
                <w:color w:val="000000"/>
                <w:sz w:val="19"/>
              </w:rPr>
              <w:t>http://www.hitachi-metals.co.jp/</w:t>
            </w:r>
          </w:p>
        </w:tc>
        <w:tc>
          <w:tcPr>
            <w:tcW w:type="dxa" w:w="1701"/>
            <w:vMerge/>
            <w:tcBorders/>
          </w:tcPr>
          <w:p/>
        </w:tc>
        <w:tc>
          <w:tcPr>
            <w:tcW w:type="dxa" w:w="1701"/>
            <w:vMerge/>
            <w:tcBorders/>
          </w:tcPr>
          <w:p/>
        </w:tc>
        <w:tc>
          <w:tcPr>
            <w:tcW w:type="dxa" w:w="1701"/>
            <w:vMerge/>
            <w:tcBorders/>
          </w:tcPr>
          <w:p/>
        </w:tc>
      </w:tr>
      <w:tr>
        <w:trPr>
          <w:trHeight w:hRule="exact" w:val="220"/>
        </w:trPr>
        <w:tc>
          <w:tcPr>
            <w:tcW w:type="dxa" w:w="1340"/>
            <w:tcBorders/>
            <w:shd w:fill="ffffff"/>
            <w:tcMar>
              <w:start w:w="0" w:type="dxa"/>
              <w:end w:w="0" w:type="dxa"/>
            </w:tcMar>
          </w:tcPr>
          <w:p>
            <w:pPr>
              <w:autoSpaceDN w:val="0"/>
              <w:autoSpaceDE w:val="0"/>
              <w:widowControl/>
              <w:spacing w:line="188" w:lineRule="exact" w:before="20" w:after="0"/>
              <w:ind w:left="0" w:right="0" w:firstLine="0"/>
              <w:jc w:val="center"/>
            </w:pPr>
            <w:r>
              <w:rPr>
                <w:rFonts w:ascii="MS" w:hAnsi="MS" w:eastAsia="MS"/>
                <w:b w:val="0"/>
                <w:i w:val="0"/>
                <w:color w:val="000000"/>
                <w:sz w:val="19"/>
              </w:rPr>
              <w:t>代表者</w:t>
            </w:r>
          </w:p>
        </w:tc>
        <w:tc>
          <w:tcPr>
            <w:tcW w:type="dxa" w:w="4300"/>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20" w:after="0"/>
              <w:ind w:left="474" w:right="0" w:firstLine="0"/>
              <w:jc w:val="left"/>
            </w:pPr>
            <w:r>
              <w:rPr>
                <w:rFonts w:ascii="MS" w:hAnsi="MS" w:eastAsia="MS"/>
                <w:b w:val="0"/>
                <w:i w:val="0"/>
                <w:color w:val="000000"/>
                <w:sz w:val="19"/>
              </w:rPr>
              <w:t>（役職名） 執行役社長</w:t>
            </w:r>
          </w:p>
        </w:tc>
        <w:tc>
          <w:tcPr>
            <w:tcW w:type="dxa" w:w="1701"/>
            <w:vMerge/>
            <w:tcBorders/>
          </w:tcPr>
          <w:p/>
        </w:tc>
        <w:tc>
          <w:tcPr>
            <w:tcW w:type="dxa" w:w="1701"/>
            <w:vMerge/>
            <w:tcBorders/>
          </w:tcPr>
          <w:p/>
        </w:tc>
        <w:tc>
          <w:tcPr>
            <w:tcW w:type="dxa" w:w="1701"/>
            <w:vMerge/>
            <w:tcBorders/>
          </w:tcPr>
          <w:p/>
        </w:tc>
      </w:tr>
      <w:tr>
        <w:trPr>
          <w:trHeight w:hRule="exact" w:val="240"/>
        </w:trPr>
        <w:tc>
          <w:tcPr>
            <w:tcW w:type="dxa" w:w="5640"/>
            <w:gridSpan w:val="4"/>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40" w:after="0"/>
              <w:ind w:left="390" w:right="0" w:firstLine="0"/>
              <w:jc w:val="left"/>
            </w:pPr>
            <w:r>
              <w:rPr>
                <w:rFonts w:ascii="MS" w:hAnsi="MS" w:eastAsia="MS"/>
                <w:b w:val="0"/>
                <w:i w:val="0"/>
                <w:color w:val="000000"/>
                <w:sz w:val="19"/>
              </w:rPr>
              <w:t>問合せ先責任者 （役職名） コミュニケーション室長</w:t>
            </w:r>
          </w:p>
        </w:tc>
        <w:tc>
          <w:tcPr>
            <w:tcW w:type="dxa" w:w="2460"/>
            <w:vMerge w:val="restart"/>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40" w:after="0"/>
              <w:ind w:left="192" w:right="0" w:firstLine="0"/>
              <w:jc w:val="left"/>
            </w:pPr>
            <w:r>
              <w:rPr>
                <w:rFonts w:ascii="MS" w:hAnsi="MS" w:eastAsia="MS"/>
                <w:b w:val="0"/>
                <w:i w:val="0"/>
                <w:color w:val="000000"/>
                <w:sz w:val="19"/>
              </w:rPr>
              <w:t>（氏名） 釜谷 和嗣</w:t>
            </w:r>
          </w:p>
        </w:tc>
        <w:tc>
          <w:tcPr>
            <w:tcW w:type="dxa" w:w="2180"/>
            <w:vMerge w:val="restart"/>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52" w:after="0"/>
              <w:ind w:left="0" w:right="8" w:firstLine="0"/>
              <w:jc w:val="right"/>
            </w:pPr>
            <w:r>
              <w:rPr>
                <w:rFonts w:ascii="MS" w:hAnsi="MS" w:eastAsia="MS"/>
                <w:b w:val="0"/>
                <w:i w:val="0"/>
                <w:color w:val="000000"/>
                <w:sz w:val="19"/>
              </w:rPr>
              <w:t>TEL 03-5765-4075</w:t>
            </w:r>
          </w:p>
        </w:tc>
        <w:tc>
          <w:tcPr>
            <w:tcW w:type="dxa" w:w="1701"/>
            <w:vMerge/>
            <w:tcBorders/>
          </w:tcPr>
          <w:p/>
        </w:tc>
      </w:tr>
      <w:tr>
        <w:trPr>
          <w:trHeight w:hRule="exact" w:val="240"/>
        </w:trPr>
        <w:tc>
          <w:tcPr>
            <w:tcW w:type="dxa" w:w="2800"/>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40" w:after="0"/>
              <w:ind w:left="0" w:right="0" w:firstLine="0"/>
              <w:jc w:val="center"/>
            </w:pPr>
            <w:r>
              <w:rPr>
                <w:rFonts w:ascii="MS" w:hAnsi="MS" w:eastAsia="MS"/>
                <w:b w:val="0"/>
                <w:i w:val="0"/>
                <w:color w:val="000000"/>
                <w:sz w:val="19"/>
              </w:rPr>
              <w:t>四半期報告書提出予定日</w:t>
            </w:r>
          </w:p>
        </w:tc>
        <w:tc>
          <w:tcPr>
            <w:tcW w:type="dxa" w:w="2840"/>
            <w:tcBorders/>
            <w:shd w:fill="ffffff"/>
            <w:tcMar>
              <w:start w:w="0" w:type="dxa"/>
              <w:end w:w="0" w:type="dxa"/>
            </w:tcMar>
          </w:tcPr>
          <w:p>
            <w:pPr>
              <w:autoSpaceDN w:val="0"/>
              <w:autoSpaceDE w:val="0"/>
              <w:widowControl/>
              <w:spacing w:line="188" w:lineRule="exact" w:before="40" w:after="0"/>
              <w:ind w:left="92" w:right="0" w:firstLine="0"/>
              <w:jc w:val="left"/>
            </w:pPr>
            <w:r>
              <w:rPr>
                <w:rFonts w:ascii="MS" w:hAnsi="MS" w:eastAsia="MS"/>
                <w:b w:val="0"/>
                <w:i w:val="0"/>
                <w:color w:val="000000"/>
                <w:sz w:val="19"/>
              </w:rPr>
              <w:t>平成21年8月11日</w:t>
            </w:r>
          </w:p>
        </w:tc>
        <w:tc>
          <w:tcPr>
            <w:tcW w:type="dxa" w:w="1701"/>
            <w:vMerge/>
            <w:tcBorders/>
          </w:tcPr>
          <w:p/>
        </w:tc>
        <w:tc>
          <w:tcPr>
            <w:tcW w:type="dxa" w:w="1701"/>
            <w:vMerge/>
            <w:tcBorders/>
          </w:tcPr>
          <w:p/>
        </w:tc>
        <w:tc>
          <w:tcPr>
            <w:tcW w:type="dxa" w:w="1701"/>
            <w:vMerge/>
            <w:tcBorders/>
          </w:tcPr>
          <w:p/>
        </w:tc>
      </w:tr>
      <w:tr>
        <w:trPr>
          <w:trHeight w:hRule="exact" w:val="286"/>
        </w:trPr>
        <w:tc>
          <w:tcPr>
            <w:tcW w:type="dxa" w:w="2800"/>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38" w:after="0"/>
              <w:ind w:left="390" w:right="0" w:firstLine="0"/>
              <w:jc w:val="left"/>
            </w:pPr>
            <w:r>
              <w:rPr>
                <w:rFonts w:ascii="MS" w:hAnsi="MS" w:eastAsia="MS"/>
                <w:b w:val="0"/>
                <w:i w:val="0"/>
                <w:color w:val="000000"/>
                <w:sz w:val="19"/>
              </w:rPr>
              <w:t>配当支払開始予定日</w:t>
            </w:r>
          </w:p>
        </w:tc>
        <w:tc>
          <w:tcPr>
            <w:tcW w:type="dxa" w:w="2840"/>
            <w:tcBorders/>
            <w:shd w:fill="ffffff"/>
            <w:tcMar>
              <w:start w:w="0" w:type="dxa"/>
              <w:end w:w="0" w:type="dxa"/>
            </w:tcMar>
          </w:tcPr>
          <w:p>
            <w:pPr>
              <w:autoSpaceDN w:val="0"/>
              <w:autoSpaceDE w:val="0"/>
              <w:widowControl/>
              <w:spacing w:line="188" w:lineRule="exact" w:before="38" w:after="0"/>
              <w:ind w:left="92" w:right="0" w:firstLine="0"/>
              <w:jc w:val="left"/>
            </w:pPr>
            <w:r>
              <w:rPr>
                <w:rFonts w:ascii="MS" w:hAnsi="MS" w:eastAsia="MS"/>
                <w:b w:val="0"/>
                <w:i w:val="0"/>
                <w:color w:val="000000"/>
                <w:sz w:val="19"/>
              </w:rPr>
              <w:t>―</w:t>
            </w:r>
          </w:p>
        </w:tc>
        <w:tc>
          <w:tcPr>
            <w:tcW w:type="dxa" w:w="1701"/>
            <w:vMerge/>
            <w:tcBorders/>
          </w:tcPr>
          <w:p/>
        </w:tc>
        <w:tc>
          <w:tcPr>
            <w:tcW w:type="dxa" w:w="1701"/>
            <w:vMerge/>
            <w:tcBorders/>
          </w:tcPr>
          <w:p/>
        </w:tc>
        <w:tc>
          <w:tcPr>
            <w:tcW w:type="dxa" w:w="1701"/>
            <w:vMerge/>
            <w:tcBorders/>
          </w:tcPr>
          <w:p/>
        </w:tc>
      </w:tr>
    </w:tbl>
    <w:p>
      <w:pPr>
        <w:autoSpaceDN w:val="0"/>
        <w:tabs>
          <w:tab w:pos="9738" w:val="left"/>
        </w:tabs>
        <w:autoSpaceDE w:val="0"/>
        <w:widowControl/>
        <w:spacing w:line="288" w:lineRule="exact" w:before="104" w:after="52"/>
        <w:ind w:left="756" w:right="720" w:firstLine="0"/>
        <w:jc w:val="left"/>
      </w:pPr>
      <w:r>
        <w:tab/>
      </w:r>
      <w:r>
        <w:rPr>
          <w:w w:val="101.99999809265137"/>
          <w:rFonts w:ascii="MS" w:hAnsi="MS" w:eastAsia="MS"/>
          <w:b w:val="0"/>
          <w:i w:val="0"/>
          <w:color w:val="000000"/>
          <w:sz w:val="14"/>
        </w:rPr>
        <w:t>（百万円未満四捨五入）</w:t>
      </w:r>
      <w:r>
        <w:rPr>
          <w:rFonts w:ascii="MS" w:hAnsi="MS" w:eastAsia="MS"/>
          <w:b w:val="0"/>
          <w:i w:val="0"/>
          <w:color w:val="000000"/>
          <w:sz w:val="19"/>
        </w:rPr>
        <w:t xml:space="preserve">1.  平成22年3月期第1四半期の連結業績（平成21年4月1日～平成21年6月30日） </w:t>
      </w:r>
    </w:p>
    <w:tbl>
      <w:tblPr>
        <w:tblW w:type="auto" w:w="0"/>
        <w:tblLayout w:type="fixed"/>
        <w:tblLook w:firstColumn="1" w:firstRow="1" w:lastColumn="0" w:lastRow="0" w:noHBand="0" w:noVBand="1" w:val="04A0"/>
        <w:tblInd w:w="380.0" w:type="dxa"/>
      </w:tblPr>
      <w:tblGrid>
        <w:gridCol w:w="794"/>
        <w:gridCol w:w="794"/>
        <w:gridCol w:w="794"/>
        <w:gridCol w:w="794"/>
        <w:gridCol w:w="794"/>
        <w:gridCol w:w="794"/>
        <w:gridCol w:w="794"/>
        <w:gridCol w:w="794"/>
        <w:gridCol w:w="794"/>
        <w:gridCol w:w="794"/>
        <w:gridCol w:w="794"/>
        <w:gridCol w:w="794"/>
        <w:gridCol w:w="794"/>
        <w:gridCol w:w="794"/>
        <w:gridCol w:w="794"/>
      </w:tblGrid>
      <w:tr>
        <w:trPr>
          <w:trHeight w:hRule="exact" w:val="264"/>
        </w:trPr>
        <w:tc>
          <w:tcPr>
            <w:tcW w:type="dxa" w:w="2540"/>
            <w:vMerge w:val="restart"/>
            <w:tcBorders/>
            <w:shd w:fill="ffffff"/>
            <w:tcMar>
              <w:start w:w="0" w:type="dxa"/>
              <w:end w:w="0" w:type="dxa"/>
            </w:tcMar>
            <w:tcMar>
              <w:start w:w="0" w:type="dxa"/>
              <w:end w:w="0" w:type="dxa"/>
            </w:tcMar>
          </w:tcPr>
          <w:p>
            <w:pPr>
              <w:autoSpaceDN w:val="0"/>
              <w:autoSpaceDE w:val="0"/>
              <w:widowControl/>
              <w:spacing w:line="188" w:lineRule="exact" w:before="54" w:after="0"/>
              <w:ind w:left="390" w:right="0" w:firstLine="0"/>
              <w:jc w:val="left"/>
            </w:pPr>
            <w:r>
              <w:rPr>
                <w:rFonts w:ascii="MS" w:hAnsi="MS" w:eastAsia="MS"/>
                <w:b w:val="0"/>
                <w:i w:val="0"/>
                <w:color w:val="000000"/>
                <w:sz w:val="19"/>
              </w:rPr>
              <w:t>(1) 連結経営成績（累計）</w:t>
            </w:r>
          </w:p>
        </w:tc>
        <w:tc>
          <w:tcPr>
            <w:tcW w:type="dxa" w:w="2560"/>
            <w:gridSpan w:val="3"/>
            <w:vMerge w:val="restart"/>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306" w:after="0"/>
              <w:ind w:left="510" w:right="0" w:firstLine="0"/>
              <w:jc w:val="left"/>
            </w:pPr>
            <w:r>
              <w:rPr>
                <w:rFonts w:ascii="MS" w:hAnsi="MS" w:eastAsia="MS"/>
                <w:b w:val="0"/>
                <w:i w:val="0"/>
                <w:color w:val="000000"/>
                <w:sz w:val="19"/>
              </w:rPr>
              <w:t>売上高</w:t>
            </w:r>
          </w:p>
        </w:tc>
        <w:tc>
          <w:tcPr>
            <w:tcW w:type="dxa" w:w="1446"/>
            <w:gridSpan w:val="3"/>
            <w:vMerge w:val="restart"/>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306" w:after="0"/>
              <w:ind w:left="8" w:right="0" w:firstLine="0"/>
              <w:jc w:val="left"/>
            </w:pPr>
            <w:r>
              <w:rPr>
                <w:rFonts w:ascii="MS" w:hAnsi="MS" w:eastAsia="MS"/>
                <w:b w:val="0"/>
                <w:i w:val="0"/>
                <w:color w:val="000000"/>
                <w:sz w:val="19"/>
              </w:rPr>
              <w:t>営業利益</w:t>
            </w:r>
          </w:p>
        </w:tc>
        <w:tc>
          <w:tcPr>
            <w:tcW w:type="dxa" w:w="1494"/>
            <w:gridSpan w:val="4"/>
            <w:vMerge w:val="restart"/>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306" w:after="0"/>
              <w:ind w:left="0" w:right="54" w:firstLine="0"/>
              <w:jc w:val="right"/>
            </w:pPr>
            <w:r>
              <w:rPr>
                <w:rFonts w:ascii="MS" w:hAnsi="MS" w:eastAsia="MS"/>
                <w:b w:val="0"/>
                <w:i w:val="0"/>
                <w:color w:val="000000"/>
                <w:sz w:val="19"/>
              </w:rPr>
              <w:t>経常利益</w:t>
            </w:r>
          </w:p>
        </w:tc>
        <w:tc>
          <w:tcPr>
            <w:tcW w:type="dxa" w:w="360"/>
            <w:vMerge w:val="restart"/>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754" w:after="0"/>
              <w:ind w:left="0" w:right="0" w:firstLine="0"/>
              <w:jc w:val="center"/>
            </w:pPr>
            <w:r>
              <w:rPr>
                <w:rFonts w:ascii="MS" w:hAnsi="MS" w:eastAsia="MS"/>
                <w:b w:val="0"/>
                <w:i w:val="0"/>
                <w:color w:val="000000"/>
                <w:sz w:val="19"/>
              </w:rPr>
              <w:t>―</w:t>
            </w:r>
          </w:p>
        </w:tc>
        <w:tc>
          <w:tcPr>
            <w:tcW w:type="dxa" w:w="2740"/>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142" w:lineRule="exact" w:before="78" w:after="0"/>
              <w:ind w:left="224" w:right="0" w:firstLine="0"/>
              <w:jc w:val="left"/>
            </w:pPr>
            <w:r>
              <w:rPr>
                <w:w w:val="101.99999809265137"/>
                <w:rFonts w:ascii="MS" w:hAnsi="MS" w:eastAsia="MS"/>
                <w:b w:val="0"/>
                <w:i w:val="0"/>
                <w:color w:val="000000"/>
                <w:sz w:val="14"/>
              </w:rPr>
              <w:t>（％表示は対前年同四半期増減率）</w:t>
            </w:r>
          </w:p>
        </w:tc>
      </w:tr>
      <w:tr>
        <w:trPr>
          <w:trHeight w:hRule="exact" w:val="258"/>
        </w:trPr>
        <w:tc>
          <w:tcPr>
            <w:tcW w:type="dxa" w:w="794"/>
            <w:vMerge/>
            <w:tcBorders/>
          </w:tcPr>
          <w:p/>
        </w:tc>
        <w:tc>
          <w:tcPr>
            <w:tcW w:type="dxa" w:w="2382"/>
            <w:gridSpan w:val="3"/>
            <w:vMerge/>
            <w:tcBorders/>
          </w:tcPr>
          <w:p/>
        </w:tc>
        <w:tc>
          <w:tcPr>
            <w:tcW w:type="dxa" w:w="2382"/>
            <w:gridSpan w:val="3"/>
            <w:vMerge/>
            <w:tcBorders/>
          </w:tcPr>
          <w:p/>
        </w:tc>
        <w:tc>
          <w:tcPr>
            <w:tcW w:type="dxa" w:w="3176"/>
            <w:gridSpan w:val="4"/>
            <w:vMerge/>
            <w:tcBorders/>
          </w:tcPr>
          <w:p/>
        </w:tc>
        <w:tc>
          <w:tcPr>
            <w:tcW w:type="dxa" w:w="794"/>
            <w:vMerge/>
            <w:tcBorders/>
          </w:tcPr>
          <w:p/>
        </w:tc>
        <w:tc>
          <w:tcPr>
            <w:tcW w:type="dxa" w:w="2740"/>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42" w:after="0"/>
              <w:ind w:left="0" w:right="844" w:firstLine="0"/>
              <w:jc w:val="right"/>
            </w:pPr>
            <w:r>
              <w:rPr>
                <w:rFonts w:ascii="MS" w:hAnsi="MS" w:eastAsia="MS"/>
                <w:b w:val="0"/>
                <w:i w:val="0"/>
                <w:color w:val="000000"/>
                <w:sz w:val="19"/>
              </w:rPr>
              <w:t>四半期純利益</w:t>
            </w:r>
          </w:p>
        </w:tc>
      </w:tr>
      <w:tr>
        <w:trPr>
          <w:trHeight w:hRule="exact" w:val="210"/>
        </w:trPr>
        <w:tc>
          <w:tcPr>
            <w:tcW w:type="dxa" w:w="2540"/>
            <w:vMerge w:val="restart"/>
            <w:tcBorders/>
            <w:shd w:fill="ffffff"/>
            <w:tcMar>
              <w:start w:w="0" w:type="dxa"/>
              <w:end w:w="0" w:type="dxa"/>
            </w:tcMar>
            <w:tcMar>
              <w:start w:w="0" w:type="dxa"/>
              <w:end w:w="0" w:type="dxa"/>
            </w:tcMar>
          </w:tcPr>
          <w:p>
            <w:pPr>
              <w:autoSpaceDN w:val="0"/>
              <w:autoSpaceDE w:val="0"/>
              <w:widowControl/>
              <w:spacing w:line="188" w:lineRule="exact" w:before="232" w:after="0"/>
              <w:ind w:left="464" w:right="0" w:firstLine="0"/>
              <w:jc w:val="left"/>
            </w:pPr>
            <w:r>
              <w:rPr>
                <w:rFonts w:ascii="MS" w:hAnsi="MS" w:eastAsia="MS"/>
                <w:b w:val="0"/>
                <w:i w:val="0"/>
                <w:color w:val="000000"/>
                <w:sz w:val="19"/>
              </w:rPr>
              <w:t>22年3月期第1四半期</w:t>
            </w:r>
          </w:p>
        </w:tc>
        <w:tc>
          <w:tcPr>
            <w:tcW w:type="dxa" w:w="900"/>
            <w:tcBorders/>
            <w:shd w:fill="ffffff"/>
            <w:tcMar>
              <w:start w:w="0" w:type="dxa"/>
              <w:end w:w="0" w:type="dxa"/>
            </w:tcMar>
          </w:tcPr>
          <w:p>
            <w:pPr>
              <w:autoSpaceDN w:val="0"/>
              <w:autoSpaceDE w:val="0"/>
              <w:widowControl/>
              <w:spacing w:line="142" w:lineRule="exact" w:before="38" w:after="0"/>
              <w:ind w:left="0" w:right="0" w:firstLine="0"/>
              <w:jc w:val="right"/>
            </w:pPr>
            <w:r>
              <w:rPr>
                <w:w w:val="101.99999809265137"/>
                <w:rFonts w:ascii="MS" w:hAnsi="MS" w:eastAsia="MS"/>
                <w:b w:val="0"/>
                <w:i w:val="0"/>
                <w:color w:val="000000"/>
                <w:sz w:val="14"/>
              </w:rPr>
              <w:t>百万円</w:t>
            </w:r>
          </w:p>
        </w:tc>
        <w:tc>
          <w:tcPr>
            <w:tcW w:type="dxa" w:w="1660"/>
            <w:gridSpan w:val="2"/>
            <w:tcBorders/>
            <w:shd w:fill="ffffff"/>
            <w:tcMar>
              <w:start w:w="0" w:type="dxa"/>
              <w:end w:w="0" w:type="dxa"/>
            </w:tcMar>
            <w:tcMar>
              <w:start w:w="0" w:type="dxa"/>
              <w:end w:w="0" w:type="dxa"/>
            </w:tcMar>
          </w:tcPr>
          <w:p>
            <w:pPr>
              <w:autoSpaceDN w:val="0"/>
              <w:autoSpaceDE w:val="0"/>
              <w:widowControl/>
              <w:spacing w:line="142" w:lineRule="exact" w:before="38" w:after="0"/>
              <w:ind w:left="0" w:right="702" w:firstLine="0"/>
              <w:jc w:val="right"/>
            </w:pPr>
            <w:r>
              <w:rPr>
                <w:w w:val="101.99999809265137"/>
                <w:rFonts w:ascii="MS" w:hAnsi="MS" w:eastAsia="MS"/>
                <w:b w:val="0"/>
                <w:i w:val="0"/>
                <w:color w:val="000000"/>
                <w:sz w:val="14"/>
              </w:rPr>
              <w:t>％</w:t>
            </w:r>
          </w:p>
        </w:tc>
        <w:tc>
          <w:tcPr>
            <w:tcW w:type="dxa" w:w="900"/>
            <w:gridSpan w:val="2"/>
            <w:tcBorders/>
            <w:shd w:fill="ffffff"/>
            <w:tcMar>
              <w:start w:w="0" w:type="dxa"/>
              <w:end w:w="0" w:type="dxa"/>
            </w:tcMar>
            <w:tcMar>
              <w:start w:w="0" w:type="dxa"/>
              <w:end w:w="0" w:type="dxa"/>
            </w:tcMar>
          </w:tcPr>
          <w:p>
            <w:pPr>
              <w:autoSpaceDN w:val="0"/>
              <w:autoSpaceDE w:val="0"/>
              <w:widowControl/>
              <w:spacing w:line="142" w:lineRule="exact" w:before="38" w:after="0"/>
              <w:ind w:left="80" w:right="0" w:firstLine="0"/>
              <w:jc w:val="left"/>
            </w:pPr>
            <w:r>
              <w:rPr>
                <w:w w:val="101.99999809265137"/>
                <w:rFonts w:ascii="MS" w:hAnsi="MS" w:eastAsia="MS"/>
                <w:b w:val="0"/>
                <w:i w:val="0"/>
                <w:color w:val="000000"/>
                <w:sz w:val="14"/>
              </w:rPr>
              <w:t>百万円</w:t>
            </w:r>
          </w:p>
        </w:tc>
        <w:tc>
          <w:tcPr>
            <w:tcW w:type="dxa" w:w="912"/>
            <w:gridSpan w:val="4"/>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42" w:lineRule="exact" w:before="38" w:after="0"/>
              <w:ind w:left="0" w:right="0" w:firstLine="0"/>
              <w:jc w:val="center"/>
            </w:pPr>
            <w:r>
              <w:rPr>
                <w:w w:val="101.99999809265137"/>
                <w:rFonts w:ascii="MS" w:hAnsi="MS" w:eastAsia="MS"/>
                <w:b w:val="0"/>
                <w:i w:val="0"/>
                <w:color w:val="000000"/>
                <w:sz w:val="14"/>
              </w:rPr>
              <w:t>％</w:t>
            </w:r>
          </w:p>
        </w:tc>
        <w:tc>
          <w:tcPr>
            <w:tcW w:type="dxa" w:w="1128"/>
            <w:tcBorders/>
            <w:shd w:fill="ffffff"/>
            <w:tcMar>
              <w:start w:w="0" w:type="dxa"/>
              <w:end w:w="0" w:type="dxa"/>
            </w:tcMar>
          </w:tcPr>
          <w:p>
            <w:pPr>
              <w:autoSpaceDN w:val="0"/>
              <w:autoSpaceDE w:val="0"/>
              <w:widowControl/>
              <w:spacing w:line="142" w:lineRule="exact" w:before="38" w:after="0"/>
              <w:ind w:left="0" w:right="0" w:firstLine="0"/>
              <w:jc w:val="center"/>
            </w:pPr>
            <w:r>
              <w:rPr>
                <w:w w:val="101.99999809265137"/>
                <w:rFonts w:ascii="MS" w:hAnsi="MS" w:eastAsia="MS"/>
                <w:b w:val="0"/>
                <w:i w:val="0"/>
                <w:color w:val="000000"/>
                <w:sz w:val="14"/>
              </w:rPr>
              <w:t>百万円</w:t>
            </w:r>
          </w:p>
        </w:tc>
        <w:tc>
          <w:tcPr>
            <w:tcW w:type="dxa" w:w="794"/>
            <w:vMerge/>
            <w:tcBorders/>
          </w:tcPr>
          <w:p/>
        </w:tc>
        <w:tc>
          <w:tcPr>
            <w:tcW w:type="dxa" w:w="620"/>
            <w:tcBorders/>
            <w:shd w:fill="ffffff"/>
            <w:tcMar>
              <w:start w:w="0" w:type="dxa"/>
              <w:end w:w="0" w:type="dxa"/>
            </w:tcMar>
          </w:tcPr>
          <w:p>
            <w:pPr>
              <w:autoSpaceDN w:val="0"/>
              <w:autoSpaceDE w:val="0"/>
              <w:widowControl/>
              <w:spacing w:line="142" w:lineRule="exact" w:before="38" w:after="0"/>
              <w:ind w:left="104" w:right="0" w:firstLine="0"/>
              <w:jc w:val="left"/>
            </w:pPr>
            <w:r>
              <w:rPr>
                <w:w w:val="101.99999809265137"/>
                <w:rFonts w:ascii="MS" w:hAnsi="MS" w:eastAsia="MS"/>
                <w:b w:val="0"/>
                <w:i w:val="0"/>
                <w:color w:val="000000"/>
                <w:sz w:val="14"/>
              </w:rPr>
              <w:t>％</w:t>
            </w:r>
          </w:p>
        </w:tc>
        <w:tc>
          <w:tcPr>
            <w:tcW w:type="dxa" w:w="820"/>
            <w:tcBorders/>
            <w:shd w:fill="ffffff"/>
            <w:tcMar>
              <w:start w:w="0" w:type="dxa"/>
              <w:end w:w="0" w:type="dxa"/>
            </w:tcMar>
          </w:tcPr>
          <w:p>
            <w:pPr>
              <w:autoSpaceDN w:val="0"/>
              <w:autoSpaceDE w:val="0"/>
              <w:widowControl/>
              <w:spacing w:line="142" w:lineRule="exact" w:before="38" w:after="0"/>
              <w:ind w:left="0" w:right="0" w:firstLine="0"/>
              <w:jc w:val="right"/>
            </w:pPr>
            <w:r>
              <w:rPr>
                <w:w w:val="101.99999809265137"/>
                <w:rFonts w:ascii="MS" w:hAnsi="MS" w:eastAsia="MS"/>
                <w:b w:val="0"/>
                <w:i w:val="0"/>
                <w:color w:val="000000"/>
                <w:sz w:val="14"/>
              </w:rPr>
              <w:t>百万円</w:t>
            </w:r>
          </w:p>
        </w:tc>
        <w:tc>
          <w:tcPr>
            <w:tcW w:type="dxa" w:w="1300"/>
            <w:tcBorders/>
            <w:shd w:fill="ffffff"/>
            <w:tcMar>
              <w:start w:w="0" w:type="dxa"/>
              <w:end w:w="0" w:type="dxa"/>
            </w:tcMar>
          </w:tcPr>
          <w:p>
            <w:pPr>
              <w:autoSpaceDN w:val="0"/>
              <w:autoSpaceDE w:val="0"/>
              <w:widowControl/>
              <w:spacing w:line="142" w:lineRule="exact" w:before="38" w:after="0"/>
              <w:ind w:left="0" w:right="370" w:firstLine="0"/>
              <w:jc w:val="right"/>
            </w:pPr>
            <w:r>
              <w:rPr>
                <w:w w:val="101.99999809265137"/>
                <w:rFonts w:ascii="MS" w:hAnsi="MS" w:eastAsia="MS"/>
                <w:b w:val="0"/>
                <w:i w:val="0"/>
                <w:color w:val="000000"/>
                <w:sz w:val="14"/>
              </w:rPr>
              <w:t>％</w:t>
            </w:r>
          </w:p>
        </w:tc>
      </w:tr>
      <w:tr>
        <w:trPr>
          <w:trHeight w:hRule="exact" w:val="210"/>
        </w:trPr>
        <w:tc>
          <w:tcPr>
            <w:tcW w:type="dxa" w:w="794"/>
            <w:vMerge/>
            <w:tcBorders/>
          </w:tcPr>
          <w:p/>
        </w:tc>
        <w:tc>
          <w:tcPr>
            <w:tcW w:type="dxa" w:w="900"/>
            <w:tcBorders/>
            <w:shd w:fill="ffffff"/>
            <w:tcMar>
              <w:start w:w="0" w:type="dxa"/>
              <w:end w:w="0" w:type="dxa"/>
            </w:tcMar>
          </w:tcPr>
          <w:p>
            <w:pPr>
              <w:autoSpaceDN w:val="0"/>
              <w:autoSpaceDE w:val="0"/>
              <w:widowControl/>
              <w:spacing w:line="188" w:lineRule="exact" w:before="22" w:after="0"/>
              <w:ind w:left="0" w:right="0" w:firstLine="0"/>
              <w:jc w:val="right"/>
            </w:pPr>
            <w:r>
              <w:rPr>
                <w:rFonts w:ascii="MS" w:hAnsi="MS" w:eastAsia="MS"/>
                <w:b w:val="0"/>
                <w:i w:val="0"/>
                <w:color w:val="000000"/>
                <w:sz w:val="19"/>
              </w:rPr>
              <w:t>92,470</w:t>
            </w:r>
          </w:p>
        </w:tc>
        <w:tc>
          <w:tcPr>
            <w:tcW w:type="dxa" w:w="1264"/>
            <w:tcBorders/>
            <w:shd w:fill="ffffff"/>
            <w:tcMar>
              <w:start w:w="0" w:type="dxa"/>
              <w:end w:w="0" w:type="dxa"/>
            </w:tcMar>
          </w:tcPr>
          <w:p>
            <w:pPr>
              <w:autoSpaceDN w:val="0"/>
              <w:autoSpaceDE w:val="0"/>
              <w:widowControl/>
              <w:spacing w:line="188" w:lineRule="exact" w:before="22" w:after="0"/>
              <w:ind w:left="0" w:right="304" w:firstLine="0"/>
              <w:jc w:val="right"/>
            </w:pPr>
            <w:r>
              <w:rPr>
                <w:rFonts w:ascii="MS" w:hAnsi="MS" w:eastAsia="MS"/>
                <w:b w:val="0"/>
                <w:i w:val="0"/>
                <w:color w:val="000000"/>
                <w:sz w:val="19"/>
              </w:rPr>
              <w:t>△47.3</w:t>
            </w:r>
          </w:p>
        </w:tc>
        <w:tc>
          <w:tcPr>
            <w:tcW w:type="dxa" w:w="1100"/>
            <w:gridSpan w:val="2"/>
            <w:tcBorders/>
            <w:shd w:fill="ffffff"/>
            <w:tcMar>
              <w:start w:w="0" w:type="dxa"/>
              <w:end w:w="0" w:type="dxa"/>
            </w:tcMar>
            <w:tcMar>
              <w:start w:w="0" w:type="dxa"/>
              <w:end w:w="0" w:type="dxa"/>
            </w:tcMar>
          </w:tcPr>
          <w:p>
            <w:pPr>
              <w:autoSpaceDN w:val="0"/>
              <w:autoSpaceDE w:val="0"/>
              <w:widowControl/>
              <w:spacing w:line="188" w:lineRule="exact" w:before="22" w:after="0"/>
              <w:ind w:left="0" w:right="192" w:firstLine="0"/>
              <w:jc w:val="right"/>
            </w:pPr>
            <w:r>
              <w:rPr>
                <w:rFonts w:ascii="MS" w:hAnsi="MS" w:eastAsia="MS"/>
                <w:b w:val="0"/>
                <w:i w:val="0"/>
                <w:color w:val="000000"/>
                <w:sz w:val="19"/>
              </w:rPr>
              <w:t>△4,505</w:t>
            </w:r>
          </w:p>
        </w:tc>
        <w:tc>
          <w:tcPr>
            <w:tcW w:type="dxa" w:w="852"/>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22" w:after="0"/>
              <w:ind w:left="192" w:right="0" w:firstLine="0"/>
              <w:jc w:val="left"/>
            </w:pPr>
            <w:r>
              <w:rPr>
                <w:rFonts w:ascii="MS" w:hAnsi="MS" w:eastAsia="MS"/>
                <w:b w:val="0"/>
                <w:i w:val="0"/>
                <w:color w:val="000000"/>
                <w:sz w:val="19"/>
              </w:rPr>
              <w:t>―</w:t>
            </w:r>
          </w:p>
        </w:tc>
        <w:tc>
          <w:tcPr>
            <w:tcW w:type="dxa" w:w="1384"/>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22" w:after="0"/>
              <w:ind w:left="0" w:right="310" w:firstLine="0"/>
              <w:jc w:val="right"/>
            </w:pPr>
            <w:r>
              <w:rPr>
                <w:rFonts w:ascii="MS" w:hAnsi="MS" w:eastAsia="MS"/>
                <w:b w:val="0"/>
                <w:i w:val="0"/>
                <w:color w:val="000000"/>
                <w:sz w:val="19"/>
              </w:rPr>
              <w:t>△5,500</w:t>
            </w:r>
          </w:p>
        </w:tc>
        <w:tc>
          <w:tcPr>
            <w:tcW w:type="dxa" w:w="794"/>
            <w:vMerge/>
            <w:tcBorders/>
          </w:tcPr>
          <w:p/>
        </w:tc>
        <w:tc>
          <w:tcPr>
            <w:tcW w:type="dxa" w:w="1440"/>
            <w:gridSpan w:val="2"/>
            <w:tcBorders/>
            <w:shd w:fill="ffffff"/>
            <w:tcMar>
              <w:start w:w="0" w:type="dxa"/>
              <w:end w:w="0" w:type="dxa"/>
            </w:tcMar>
            <w:tcMar>
              <w:start w:w="0" w:type="dxa"/>
              <w:end w:w="0" w:type="dxa"/>
            </w:tcMar>
          </w:tcPr>
          <w:p>
            <w:pPr>
              <w:autoSpaceDN w:val="0"/>
              <w:autoSpaceDE w:val="0"/>
              <w:widowControl/>
              <w:spacing w:line="188" w:lineRule="exact" w:before="22" w:after="0"/>
              <w:ind w:left="0" w:right="0" w:firstLine="0"/>
              <w:jc w:val="right"/>
            </w:pPr>
            <w:r>
              <w:rPr>
                <w:rFonts w:ascii="MS" w:hAnsi="MS" w:eastAsia="MS"/>
                <w:b w:val="0"/>
                <w:i w:val="0"/>
                <w:color w:val="000000"/>
                <w:sz w:val="19"/>
              </w:rPr>
              <w:t>△3,651</w:t>
            </w:r>
          </w:p>
        </w:tc>
        <w:tc>
          <w:tcPr>
            <w:tcW w:type="dxa" w:w="1300"/>
            <w:tcBorders/>
            <w:shd w:fill="ffffff"/>
            <w:tcMar>
              <w:start w:w="0" w:type="dxa"/>
              <w:end w:w="0" w:type="dxa"/>
            </w:tcMar>
          </w:tcPr>
          <w:p>
            <w:pPr>
              <w:autoSpaceDN w:val="0"/>
              <w:autoSpaceDE w:val="0"/>
              <w:widowControl/>
              <w:spacing w:line="188" w:lineRule="exact" w:before="22" w:after="0"/>
              <w:ind w:left="0" w:right="716" w:firstLine="0"/>
              <w:jc w:val="right"/>
            </w:pPr>
            <w:r>
              <w:rPr>
                <w:rFonts w:ascii="MS" w:hAnsi="MS" w:eastAsia="MS"/>
                <w:b w:val="0"/>
                <w:i w:val="0"/>
                <w:color w:val="000000"/>
                <w:sz w:val="19"/>
              </w:rPr>
              <w:t>―</w:t>
            </w:r>
          </w:p>
        </w:tc>
      </w:tr>
      <w:tr>
        <w:trPr>
          <w:trHeight w:hRule="exact" w:val="240"/>
        </w:trPr>
        <w:tc>
          <w:tcPr>
            <w:tcW w:type="dxa" w:w="2540"/>
            <w:tcBorders/>
            <w:shd w:fill="ffffff"/>
            <w:tcMar>
              <w:start w:w="0" w:type="dxa"/>
              <w:end w:w="0" w:type="dxa"/>
            </w:tcMar>
          </w:tcPr>
          <w:p>
            <w:pPr>
              <w:autoSpaceDN w:val="0"/>
              <w:autoSpaceDE w:val="0"/>
              <w:widowControl/>
              <w:spacing w:line="188" w:lineRule="exact" w:before="52" w:after="0"/>
              <w:ind w:left="464" w:right="0" w:firstLine="0"/>
              <w:jc w:val="left"/>
            </w:pPr>
            <w:r>
              <w:rPr>
                <w:rFonts w:ascii="MS" w:hAnsi="MS" w:eastAsia="MS"/>
                <w:b w:val="0"/>
                <w:i w:val="0"/>
                <w:color w:val="000000"/>
                <w:sz w:val="19"/>
              </w:rPr>
              <w:t>21年3月期第1四半期</w:t>
            </w:r>
          </w:p>
        </w:tc>
        <w:tc>
          <w:tcPr>
            <w:tcW w:type="dxa" w:w="900"/>
            <w:tcBorders/>
            <w:shd w:fill="ffffff"/>
            <w:tcMar>
              <w:start w:w="0" w:type="dxa"/>
              <w:end w:w="0" w:type="dxa"/>
            </w:tcMar>
          </w:tcPr>
          <w:p>
            <w:pPr>
              <w:autoSpaceDN w:val="0"/>
              <w:autoSpaceDE w:val="0"/>
              <w:widowControl/>
              <w:spacing w:line="188" w:lineRule="exact" w:before="52" w:after="0"/>
              <w:ind w:left="0" w:right="0" w:firstLine="0"/>
              <w:jc w:val="right"/>
            </w:pPr>
            <w:r>
              <w:rPr>
                <w:rFonts w:ascii="MS" w:hAnsi="MS" w:eastAsia="MS"/>
                <w:b w:val="0"/>
                <w:i w:val="0"/>
                <w:color w:val="000000"/>
                <w:sz w:val="19"/>
              </w:rPr>
              <w:t>175,599</w:t>
            </w:r>
          </w:p>
        </w:tc>
        <w:tc>
          <w:tcPr>
            <w:tcW w:type="dxa" w:w="1660"/>
            <w:gridSpan w:val="2"/>
            <w:tcBorders/>
            <w:shd w:fill="ffffff"/>
            <w:tcMar>
              <w:start w:w="0" w:type="dxa"/>
              <w:end w:w="0" w:type="dxa"/>
            </w:tcMar>
            <w:tcMar>
              <w:start w:w="0" w:type="dxa"/>
              <w:end w:w="0" w:type="dxa"/>
            </w:tcMar>
          </w:tcPr>
          <w:p>
            <w:pPr>
              <w:autoSpaceDN w:val="0"/>
              <w:autoSpaceDE w:val="0"/>
              <w:widowControl/>
              <w:spacing w:line="188" w:lineRule="exact" w:before="52" w:after="0"/>
              <w:ind w:left="406" w:right="0" w:firstLine="0"/>
              <w:jc w:val="left"/>
            </w:pPr>
            <w:r>
              <w:rPr>
                <w:rFonts w:ascii="MS" w:hAnsi="MS" w:eastAsia="MS"/>
                <w:b w:val="0"/>
                <w:i w:val="0"/>
                <w:color w:val="000000"/>
                <w:sz w:val="19"/>
              </w:rPr>
              <w:t>―</w:t>
            </w:r>
          </w:p>
        </w:tc>
        <w:tc>
          <w:tcPr>
            <w:tcW w:type="dxa" w:w="704"/>
            <w:tcBorders/>
            <w:shd w:fill="ffffff"/>
            <w:tcMar>
              <w:start w:w="0" w:type="dxa"/>
              <w:end w:w="0" w:type="dxa"/>
            </w:tcMar>
          </w:tcPr>
          <w:p>
            <w:pPr>
              <w:autoSpaceDN w:val="0"/>
              <w:autoSpaceDE w:val="0"/>
              <w:widowControl/>
              <w:spacing w:line="188" w:lineRule="exact" w:before="52" w:after="0"/>
              <w:ind w:left="2" w:right="0" w:firstLine="0"/>
              <w:jc w:val="left"/>
            </w:pPr>
            <w:r>
              <w:rPr>
                <w:rFonts w:ascii="MS" w:hAnsi="MS" w:eastAsia="MS"/>
                <w:b w:val="0"/>
                <w:i w:val="0"/>
                <w:color w:val="000000"/>
                <w:sz w:val="19"/>
              </w:rPr>
              <w:t>15,421</w:t>
            </w:r>
          </w:p>
        </w:tc>
        <w:tc>
          <w:tcPr>
            <w:tcW w:type="dxa" w:w="898"/>
            <w:gridSpan w:val="4"/>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52" w:after="0"/>
              <w:ind w:left="192" w:right="0" w:firstLine="0"/>
              <w:jc w:val="left"/>
            </w:pPr>
            <w:r>
              <w:rPr>
                <w:rFonts w:ascii="MS" w:hAnsi="MS" w:eastAsia="MS"/>
                <w:b w:val="0"/>
                <w:i w:val="0"/>
                <w:color w:val="000000"/>
                <w:sz w:val="19"/>
              </w:rPr>
              <w:t>―</w:t>
            </w:r>
          </w:p>
        </w:tc>
        <w:tc>
          <w:tcPr>
            <w:tcW w:type="dxa" w:w="1338"/>
            <w:gridSpan w:val="2"/>
            <w:tcBorders/>
            <w:shd w:fill="ffffff"/>
            <w:tcMar>
              <w:start w:w="0" w:type="dxa"/>
              <w:end w:w="0" w:type="dxa"/>
            </w:tcMar>
            <w:tcMar>
              <w:start w:w="0" w:type="dxa"/>
              <w:end w:w="0" w:type="dxa"/>
            </w:tcMar>
          </w:tcPr>
          <w:p>
            <w:pPr>
              <w:autoSpaceDN w:val="0"/>
              <w:autoSpaceDE w:val="0"/>
              <w:widowControl/>
              <w:spacing w:line="188" w:lineRule="exact" w:before="52" w:after="0"/>
              <w:ind w:left="0" w:right="310" w:firstLine="0"/>
              <w:jc w:val="right"/>
            </w:pPr>
            <w:r>
              <w:rPr>
                <w:rFonts w:ascii="MS" w:hAnsi="MS" w:eastAsia="MS"/>
                <w:b w:val="0"/>
                <w:i w:val="0"/>
                <w:color w:val="000000"/>
                <w:sz w:val="19"/>
              </w:rPr>
              <w:t>17,425</w:t>
            </w:r>
          </w:p>
        </w:tc>
        <w:tc>
          <w:tcPr>
            <w:tcW w:type="dxa" w:w="360"/>
            <w:vMerge w:val="restart"/>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60" w:after="0"/>
              <w:ind w:left="0" w:right="0" w:firstLine="0"/>
              <w:jc w:val="center"/>
            </w:pPr>
            <w:r>
              <w:rPr>
                <w:rFonts w:ascii="MS" w:hAnsi="MS" w:eastAsia="MS"/>
                <w:b w:val="0"/>
                <w:i w:val="0"/>
                <w:color w:val="000000"/>
                <w:sz w:val="19"/>
              </w:rPr>
              <w:t>―</w:t>
            </w:r>
          </w:p>
        </w:tc>
        <w:tc>
          <w:tcPr>
            <w:tcW w:type="dxa" w:w="1440"/>
            <w:gridSpan w:val="2"/>
            <w:vMerge w:val="restart"/>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72" w:after="0"/>
              <w:ind w:left="0" w:right="0" w:firstLine="0"/>
              <w:jc w:val="right"/>
            </w:pPr>
            <w:r>
              <w:rPr>
                <w:rFonts w:ascii="MS" w:hAnsi="MS" w:eastAsia="MS"/>
                <w:b w:val="0"/>
                <w:i w:val="0"/>
                <w:color w:val="000000"/>
                <w:sz w:val="19"/>
              </w:rPr>
              <w:t>8,670</w:t>
            </w:r>
          </w:p>
        </w:tc>
        <w:tc>
          <w:tcPr>
            <w:tcW w:type="dxa" w:w="1300"/>
            <w:vMerge w:val="restart"/>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60" w:after="0"/>
              <w:ind w:left="0" w:right="716" w:firstLine="0"/>
              <w:jc w:val="right"/>
            </w:pPr>
            <w:r>
              <w:rPr>
                <w:rFonts w:ascii="MS" w:hAnsi="MS" w:eastAsia="MS"/>
                <w:b w:val="0"/>
                <w:i w:val="0"/>
                <w:color w:val="000000"/>
                <w:sz w:val="19"/>
              </w:rPr>
              <w:t>―</w:t>
            </w:r>
          </w:p>
        </w:tc>
      </w:tr>
      <w:tr>
        <w:trPr>
          <w:trHeight w:hRule="exact" w:val="628"/>
        </w:trPr>
        <w:tc>
          <w:tcPr>
            <w:tcW w:type="dxa" w:w="2540"/>
            <w:vMerge w:val="restart"/>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862" w:after="0"/>
              <w:ind w:left="468" w:right="0" w:firstLine="0"/>
              <w:jc w:val="left"/>
            </w:pPr>
            <w:r>
              <w:rPr>
                <w:rFonts w:ascii="MS" w:hAnsi="MS" w:eastAsia="MS"/>
                <w:b w:val="0"/>
                <w:i w:val="0"/>
                <w:color w:val="000000"/>
                <w:sz w:val="19"/>
              </w:rPr>
              <w:t>22年3月期第1四半期</w:t>
            </w:r>
          </w:p>
        </w:tc>
        <w:tc>
          <w:tcPr>
            <w:tcW w:type="dxa" w:w="2560"/>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300" w:after="0"/>
              <w:ind w:left="190" w:right="0" w:firstLine="0"/>
              <w:jc w:val="left"/>
            </w:pPr>
            <w:r>
              <w:rPr>
                <w:rFonts w:ascii="MS" w:hAnsi="MS" w:eastAsia="MS"/>
                <w:b w:val="0"/>
                <w:i w:val="0"/>
                <w:color w:val="000000"/>
                <w:sz w:val="19"/>
              </w:rPr>
              <w:t>1株当たり四半期純利益</w:t>
            </w:r>
          </w:p>
        </w:tc>
        <w:tc>
          <w:tcPr>
            <w:tcW w:type="dxa" w:w="2940"/>
            <w:gridSpan w:val="7"/>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14" w:lineRule="exact" w:before="168" w:after="0"/>
              <w:ind w:left="0" w:right="0" w:firstLine="0"/>
              <w:jc w:val="center"/>
            </w:pPr>
            <w:r>
              <w:rPr>
                <w:rFonts w:ascii="MS" w:hAnsi="MS" w:eastAsia="MS"/>
                <w:b w:val="0"/>
                <w:i w:val="0"/>
                <w:color w:val="000000"/>
                <w:sz w:val="19"/>
              </w:rPr>
              <w:t xml:space="preserve">潜在株式調整後1株当たり四半期 </w:t>
            </w:r>
            <w:r>
              <w:rPr>
                <w:rFonts w:ascii="MS" w:hAnsi="MS" w:eastAsia="MS"/>
                <w:b w:val="0"/>
                <w:i w:val="0"/>
                <w:color w:val="000000"/>
                <w:sz w:val="19"/>
              </w:rPr>
              <w:t>純利益</w:t>
            </w:r>
          </w:p>
        </w:tc>
        <w:tc>
          <w:tcPr>
            <w:tcW w:type="dxa" w:w="794"/>
            <w:vMerge/>
            <w:tcBorders/>
          </w:tcPr>
          <w:p/>
        </w:tc>
        <w:tc>
          <w:tcPr>
            <w:tcW w:type="dxa" w:w="1588"/>
            <w:gridSpan w:val="2"/>
            <w:vMerge/>
            <w:tcBorders/>
          </w:tcPr>
          <w:p/>
        </w:tc>
        <w:tc>
          <w:tcPr>
            <w:tcW w:type="dxa" w:w="794"/>
            <w:vMerge/>
            <w:tcBorders/>
          </w:tcPr>
          <w:p/>
        </w:tc>
      </w:tr>
      <w:tr>
        <w:trPr>
          <w:trHeight w:hRule="exact" w:val="204"/>
        </w:trPr>
        <w:tc>
          <w:tcPr>
            <w:tcW w:type="dxa" w:w="794"/>
            <w:vMerge/>
            <w:tcBorders/>
          </w:tcPr>
          <w:p/>
        </w:tc>
        <w:tc>
          <w:tcPr>
            <w:tcW w:type="dxa" w:w="2560"/>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144" w:lineRule="exact" w:before="30" w:after="0"/>
              <w:ind w:left="0" w:right="0" w:firstLine="0"/>
              <w:jc w:val="right"/>
            </w:pPr>
            <w:r>
              <w:rPr>
                <w:w w:val="101.99999809265137"/>
                <w:rFonts w:ascii="MS" w:hAnsi="MS" w:eastAsia="MS"/>
                <w:b w:val="0"/>
                <w:i w:val="0"/>
                <w:color w:val="000000"/>
                <w:sz w:val="14"/>
              </w:rPr>
              <w:t>円 銭</w:t>
            </w:r>
          </w:p>
        </w:tc>
        <w:tc>
          <w:tcPr>
            <w:tcW w:type="dxa" w:w="2940"/>
            <w:gridSpan w:val="7"/>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44" w:lineRule="exact" w:before="30" w:after="0"/>
              <w:ind w:left="0" w:right="52" w:firstLine="0"/>
              <w:jc w:val="right"/>
            </w:pPr>
            <w:r>
              <w:rPr>
                <w:w w:val="101.99999809265137"/>
                <w:rFonts w:ascii="MS" w:hAnsi="MS" w:eastAsia="MS"/>
                <w:b w:val="0"/>
                <w:i w:val="0"/>
                <w:color w:val="000000"/>
                <w:sz w:val="14"/>
              </w:rPr>
              <w:t>円 銭</w:t>
            </w:r>
          </w:p>
        </w:tc>
        <w:tc>
          <w:tcPr>
            <w:tcW w:type="dxa" w:w="794"/>
            <w:vMerge/>
            <w:tcBorders/>
          </w:tcPr>
          <w:p/>
        </w:tc>
        <w:tc>
          <w:tcPr>
            <w:tcW w:type="dxa" w:w="1588"/>
            <w:gridSpan w:val="2"/>
            <w:vMerge/>
            <w:tcBorders/>
          </w:tcPr>
          <w:p/>
        </w:tc>
        <w:tc>
          <w:tcPr>
            <w:tcW w:type="dxa" w:w="794"/>
            <w:vMerge/>
            <w:tcBorders/>
          </w:tcPr>
          <w:p/>
        </w:tc>
      </w:tr>
      <w:tr>
        <w:trPr>
          <w:trHeight w:hRule="exact" w:val="228"/>
        </w:trPr>
        <w:tc>
          <w:tcPr>
            <w:tcW w:type="dxa" w:w="794"/>
            <w:vMerge/>
            <w:tcBorders/>
          </w:tcPr>
          <w:p/>
        </w:tc>
        <w:tc>
          <w:tcPr>
            <w:tcW w:type="dxa" w:w="2560"/>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30" w:after="0"/>
              <w:ind w:left="0" w:right="0" w:firstLine="0"/>
              <w:jc w:val="right"/>
            </w:pPr>
            <w:r>
              <w:rPr>
                <w:rFonts w:ascii="MS" w:hAnsi="MS" w:eastAsia="MS"/>
                <w:b w:val="0"/>
                <w:i w:val="0"/>
                <w:color w:val="000000"/>
                <w:sz w:val="19"/>
              </w:rPr>
              <w:t>△10.36</w:t>
            </w:r>
          </w:p>
        </w:tc>
        <w:tc>
          <w:tcPr>
            <w:tcW w:type="dxa" w:w="2940"/>
            <w:gridSpan w:val="7"/>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30" w:after="0"/>
              <w:ind w:left="0" w:right="0" w:firstLine="0"/>
              <w:jc w:val="center"/>
            </w:pPr>
            <w:r>
              <w:rPr>
                <w:rFonts w:ascii="MS" w:hAnsi="MS" w:eastAsia="MS"/>
                <w:b w:val="0"/>
                <w:i w:val="0"/>
                <w:color w:val="000000"/>
                <w:sz w:val="19"/>
              </w:rPr>
              <w:t>―</w:t>
            </w:r>
          </w:p>
        </w:tc>
        <w:tc>
          <w:tcPr>
            <w:tcW w:type="dxa" w:w="794"/>
            <w:vMerge/>
            <w:tcBorders/>
          </w:tcPr>
          <w:p/>
        </w:tc>
        <w:tc>
          <w:tcPr>
            <w:tcW w:type="dxa" w:w="1588"/>
            <w:gridSpan w:val="2"/>
            <w:vMerge/>
            <w:tcBorders/>
          </w:tcPr>
          <w:p/>
        </w:tc>
        <w:tc>
          <w:tcPr>
            <w:tcW w:type="dxa" w:w="794"/>
            <w:vMerge/>
            <w:tcBorders/>
          </w:tcPr>
          <w:p/>
        </w:tc>
      </w:tr>
      <w:tr>
        <w:trPr>
          <w:trHeight w:hRule="exact" w:val="302"/>
        </w:trPr>
        <w:tc>
          <w:tcPr>
            <w:tcW w:type="dxa" w:w="2540"/>
            <w:tcBorders/>
            <w:shd w:fill="ffffff"/>
            <w:tcMar>
              <w:start w:w="0" w:type="dxa"/>
              <w:end w:w="0" w:type="dxa"/>
            </w:tcMar>
          </w:tcPr>
          <w:p>
            <w:pPr>
              <w:autoSpaceDN w:val="0"/>
              <w:autoSpaceDE w:val="0"/>
              <w:widowControl/>
              <w:spacing w:line="188" w:lineRule="exact" w:before="42" w:after="0"/>
              <w:ind w:left="468" w:right="0" w:firstLine="0"/>
              <w:jc w:val="left"/>
            </w:pPr>
            <w:r>
              <w:rPr>
                <w:rFonts w:ascii="MS" w:hAnsi="MS" w:eastAsia="MS"/>
                <w:b w:val="0"/>
                <w:i w:val="0"/>
                <w:color w:val="000000"/>
                <w:sz w:val="19"/>
              </w:rPr>
              <w:t>21年3月期第1四半期</w:t>
            </w:r>
          </w:p>
        </w:tc>
        <w:tc>
          <w:tcPr>
            <w:tcW w:type="dxa" w:w="2560"/>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54" w:after="0"/>
              <w:ind w:left="0" w:right="0" w:firstLine="0"/>
              <w:jc w:val="right"/>
            </w:pPr>
            <w:r>
              <w:rPr>
                <w:rFonts w:ascii="MS" w:hAnsi="MS" w:eastAsia="MS"/>
                <w:b w:val="0"/>
                <w:i w:val="0"/>
                <w:color w:val="000000"/>
                <w:sz w:val="19"/>
              </w:rPr>
              <w:t>24.59</w:t>
            </w:r>
          </w:p>
        </w:tc>
        <w:tc>
          <w:tcPr>
            <w:tcW w:type="dxa" w:w="2940"/>
            <w:gridSpan w:val="7"/>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42" w:after="0"/>
              <w:ind w:left="0" w:right="0" w:firstLine="0"/>
              <w:jc w:val="center"/>
            </w:pPr>
            <w:r>
              <w:rPr>
                <w:rFonts w:ascii="MS" w:hAnsi="MS" w:eastAsia="MS"/>
                <w:b w:val="0"/>
                <w:i w:val="0"/>
                <w:color w:val="000000"/>
                <w:sz w:val="19"/>
              </w:rPr>
              <w:t>―</w:t>
            </w:r>
          </w:p>
        </w:tc>
        <w:tc>
          <w:tcPr>
            <w:tcW w:type="dxa" w:w="794"/>
            <w:vMerge/>
            <w:tcBorders/>
          </w:tcPr>
          <w:p/>
        </w:tc>
        <w:tc>
          <w:tcPr>
            <w:tcW w:type="dxa" w:w="1588"/>
            <w:gridSpan w:val="2"/>
            <w:vMerge/>
            <w:tcBorders/>
          </w:tcPr>
          <w:p/>
        </w:tc>
        <w:tc>
          <w:tcPr>
            <w:tcW w:type="dxa" w:w="794"/>
            <w:vMerge/>
            <w:tcBorders/>
          </w:tcPr>
          <w:p/>
        </w:tc>
      </w:tr>
    </w:tbl>
    <w:p>
      <w:pPr>
        <w:autoSpaceDN w:val="0"/>
        <w:autoSpaceDE w:val="0"/>
        <w:widowControl/>
        <w:spacing w:line="188" w:lineRule="exact" w:before="290" w:after="26"/>
        <w:ind w:left="756" w:right="0" w:firstLine="0"/>
        <w:jc w:val="left"/>
      </w:pPr>
      <w:r>
        <w:rPr>
          <w:rFonts w:ascii="MS" w:hAnsi="MS" w:eastAsia="MS"/>
          <w:b w:val="0"/>
          <w:i w:val="0"/>
          <w:color w:val="000000"/>
          <w:sz w:val="19"/>
        </w:rPr>
        <w:t xml:space="preserve">(2) 連結財政状態 </w:t>
      </w:r>
    </w:p>
    <w:tbl>
      <w:tblPr>
        <w:tblW w:type="auto" w:w="0"/>
        <w:tblLayout w:type="fixed"/>
        <w:tblLook w:firstColumn="1" w:firstRow="1" w:lastColumn="0" w:lastRow="0" w:noHBand="0" w:noVBand="1" w:val="04A0"/>
        <w:tblInd w:w="380.0" w:type="dxa"/>
      </w:tblPr>
      <w:tblGrid>
        <w:gridCol w:w="1984"/>
        <w:gridCol w:w="1984"/>
        <w:gridCol w:w="1984"/>
        <w:gridCol w:w="1984"/>
        <w:gridCol w:w="1984"/>
        <w:gridCol w:w="1984"/>
      </w:tblGrid>
      <w:tr>
        <w:trPr>
          <w:trHeight w:hRule="exact" w:val="234"/>
        </w:trPr>
        <w:tc>
          <w:tcPr>
            <w:tcW w:type="dxa" w:w="2300"/>
            <w:vMerge w:val="restart"/>
            <w:tcBorders/>
            <w:shd w:fill="ffffff"/>
            <w:tcMar>
              <w:start w:w="0" w:type="dxa"/>
              <w:end w:w="0" w:type="dxa"/>
            </w:tcMar>
            <w:tcMar>
              <w:start w:w="0" w:type="dxa"/>
              <w:end w:w="0" w:type="dxa"/>
            </w:tcMar>
            <w:tcMar>
              <w:start w:w="0" w:type="dxa"/>
              <w:end w:w="0" w:type="dxa"/>
            </w:tcMar>
          </w:tcPr>
          <w:p>
            <w:pPr>
              <w:autoSpaceDN w:val="0"/>
              <w:autoSpaceDE w:val="0"/>
              <w:widowControl/>
              <w:spacing w:line="188" w:lineRule="exact" w:before="482" w:after="0"/>
              <w:ind w:left="466" w:right="0" w:firstLine="0"/>
              <w:jc w:val="left"/>
            </w:pPr>
            <w:r>
              <w:rPr>
                <w:rFonts w:ascii="MS" w:hAnsi="MS" w:eastAsia="MS"/>
                <w:b w:val="0"/>
                <w:i w:val="0"/>
                <w:color w:val="000000"/>
                <w:sz w:val="19"/>
              </w:rPr>
              <w:t>22年3月期第1四半期</w:t>
            </w:r>
          </w:p>
        </w:tc>
        <w:tc>
          <w:tcPr>
            <w:tcW w:type="dxa" w:w="2100"/>
            <w:tcBorders/>
            <w:shd w:fill="ffffff"/>
            <w:tcMar>
              <w:start w:w="0" w:type="dxa"/>
              <w:end w:w="0" w:type="dxa"/>
            </w:tcMar>
          </w:tcPr>
          <w:p>
            <w:pPr>
              <w:autoSpaceDN w:val="0"/>
              <w:autoSpaceDE w:val="0"/>
              <w:widowControl/>
              <w:spacing w:line="188" w:lineRule="exact" w:before="26" w:after="0"/>
              <w:ind w:left="0" w:right="0" w:firstLine="0"/>
              <w:jc w:val="center"/>
            </w:pPr>
            <w:r>
              <w:rPr>
                <w:rFonts w:ascii="MS" w:hAnsi="MS" w:eastAsia="MS"/>
                <w:b w:val="0"/>
                <w:i w:val="0"/>
                <w:color w:val="000000"/>
                <w:sz w:val="19"/>
              </w:rPr>
              <w:t>総資産</w:t>
            </w:r>
          </w:p>
        </w:tc>
        <w:tc>
          <w:tcPr>
            <w:tcW w:type="dxa" w:w="1440"/>
            <w:tcBorders/>
            <w:shd w:fill="ffffff"/>
            <w:tcMar>
              <w:start w:w="0" w:type="dxa"/>
              <w:end w:w="0" w:type="dxa"/>
            </w:tcMar>
          </w:tcPr>
          <w:p>
            <w:pPr>
              <w:autoSpaceDN w:val="0"/>
              <w:autoSpaceDE w:val="0"/>
              <w:widowControl/>
              <w:spacing w:line="188" w:lineRule="exact" w:before="26" w:after="0"/>
              <w:ind w:left="0" w:right="76" w:firstLine="0"/>
              <w:jc w:val="right"/>
            </w:pPr>
            <w:r>
              <w:rPr>
                <w:rFonts w:ascii="MS" w:hAnsi="MS" w:eastAsia="MS"/>
                <w:b w:val="0"/>
                <w:i w:val="0"/>
                <w:color w:val="000000"/>
                <w:sz w:val="19"/>
              </w:rPr>
              <w:t>純資産</w:t>
            </w:r>
          </w:p>
        </w:tc>
        <w:tc>
          <w:tcPr>
            <w:tcW w:type="dxa" w:w="2840"/>
            <w:gridSpan w:val="2"/>
            <w:tcBorders/>
            <w:shd w:fill="ffffff"/>
            <w:tcMar>
              <w:start w:w="0" w:type="dxa"/>
              <w:end w:w="0" w:type="dxa"/>
            </w:tcMar>
            <w:tcMar>
              <w:start w:w="0" w:type="dxa"/>
              <w:end w:w="0" w:type="dxa"/>
            </w:tcMar>
          </w:tcPr>
          <w:p>
            <w:pPr>
              <w:autoSpaceDN w:val="0"/>
              <w:autoSpaceDE w:val="0"/>
              <w:widowControl/>
              <w:spacing w:line="188" w:lineRule="exact" w:before="26" w:after="0"/>
              <w:ind w:left="0" w:right="614" w:firstLine="0"/>
              <w:jc w:val="right"/>
            </w:pPr>
            <w:r>
              <w:rPr>
                <w:rFonts w:ascii="MS" w:hAnsi="MS" w:eastAsia="MS"/>
                <w:b w:val="0"/>
                <w:i w:val="0"/>
                <w:color w:val="000000"/>
                <w:sz w:val="19"/>
              </w:rPr>
              <w:t>自己資本比率</w:t>
            </w:r>
          </w:p>
        </w:tc>
        <w:tc>
          <w:tcPr>
            <w:tcW w:type="dxa" w:w="2460"/>
            <w:tcBorders/>
            <w:shd w:fill="ffffff"/>
            <w:tcMar>
              <w:start w:w="0" w:type="dxa"/>
              <w:end w:w="0" w:type="dxa"/>
            </w:tcMar>
          </w:tcPr>
          <w:p>
            <w:pPr>
              <w:autoSpaceDN w:val="0"/>
              <w:autoSpaceDE w:val="0"/>
              <w:widowControl/>
              <w:spacing w:line="188" w:lineRule="exact" w:before="26" w:after="0"/>
              <w:ind w:left="260" w:right="0" w:firstLine="0"/>
              <w:jc w:val="left"/>
            </w:pPr>
            <w:r>
              <w:rPr>
                <w:rFonts w:ascii="MS" w:hAnsi="MS" w:eastAsia="MS"/>
                <w:b w:val="0"/>
                <w:i w:val="0"/>
                <w:color w:val="000000"/>
                <w:sz w:val="19"/>
              </w:rPr>
              <w:t>1株当たり純資産</w:t>
            </w:r>
          </w:p>
        </w:tc>
      </w:tr>
      <w:tr>
        <w:trPr>
          <w:trHeight w:hRule="exact" w:val="220"/>
        </w:trPr>
        <w:tc>
          <w:tcPr>
            <w:tcW w:type="dxa" w:w="1984"/>
            <w:vMerge/>
            <w:tcBorders/>
          </w:tcPr>
          <w:p/>
        </w:tc>
        <w:tc>
          <w:tcPr>
            <w:tcW w:type="dxa" w:w="3540"/>
            <w:gridSpan w:val="2"/>
            <w:tcBorders/>
            <w:shd w:fill="ffffff"/>
            <w:tcMar>
              <w:start w:w="0" w:type="dxa"/>
              <w:end w:w="0" w:type="dxa"/>
            </w:tcMar>
            <w:tcMar>
              <w:start w:w="0" w:type="dxa"/>
              <w:end w:w="0" w:type="dxa"/>
            </w:tcMar>
          </w:tcPr>
          <w:p>
            <w:pPr>
              <w:autoSpaceDN w:val="0"/>
              <w:autoSpaceDE w:val="0"/>
              <w:widowControl/>
              <w:spacing w:line="144" w:lineRule="exact" w:before="44" w:after="0"/>
              <w:ind w:left="0" w:right="1458" w:firstLine="0"/>
              <w:jc w:val="right"/>
            </w:pPr>
            <w:r>
              <w:rPr>
                <w:w w:val="101.99999809265137"/>
                <w:rFonts w:ascii="MS" w:hAnsi="MS" w:eastAsia="MS"/>
                <w:b w:val="0"/>
                <w:i w:val="0"/>
                <w:color w:val="000000"/>
                <w:sz w:val="14"/>
              </w:rPr>
              <w:t>百万円</w:t>
            </w:r>
          </w:p>
        </w:tc>
        <w:tc>
          <w:tcPr>
            <w:tcW w:type="dxa" w:w="680"/>
            <w:tcBorders/>
            <w:shd w:fill="ffffff"/>
            <w:tcMar>
              <w:start w:w="0" w:type="dxa"/>
              <w:end w:w="0" w:type="dxa"/>
            </w:tcMar>
          </w:tcPr>
          <w:p>
            <w:pPr>
              <w:autoSpaceDN w:val="0"/>
              <w:autoSpaceDE w:val="0"/>
              <w:widowControl/>
              <w:spacing w:line="144" w:lineRule="exact" w:before="44" w:after="0"/>
              <w:ind w:left="0" w:right="0" w:firstLine="0"/>
              <w:jc w:val="right"/>
            </w:pPr>
            <w:r>
              <w:rPr>
                <w:w w:val="101.99999809265137"/>
                <w:rFonts w:ascii="MS" w:hAnsi="MS" w:eastAsia="MS"/>
                <w:b w:val="0"/>
                <w:i w:val="0"/>
                <w:color w:val="000000"/>
                <w:sz w:val="14"/>
              </w:rPr>
              <w:t>百万円</w:t>
            </w:r>
          </w:p>
        </w:tc>
        <w:tc>
          <w:tcPr>
            <w:tcW w:type="dxa" w:w="2160"/>
            <w:tcBorders/>
            <w:shd w:fill="ffffff"/>
            <w:tcMar>
              <w:start w:w="0" w:type="dxa"/>
              <w:end w:w="0" w:type="dxa"/>
            </w:tcMar>
          </w:tcPr>
          <w:p>
            <w:pPr>
              <w:autoSpaceDN w:val="0"/>
              <w:autoSpaceDE w:val="0"/>
              <w:widowControl/>
              <w:spacing w:line="144" w:lineRule="exact" w:before="44" w:after="0"/>
              <w:ind w:left="0" w:right="260" w:firstLine="0"/>
              <w:jc w:val="right"/>
            </w:pPr>
            <w:r>
              <w:rPr>
                <w:w w:val="101.99999809265137"/>
                <w:rFonts w:ascii="MS" w:hAnsi="MS" w:eastAsia="MS"/>
                <w:b w:val="0"/>
                <w:i w:val="0"/>
                <w:color w:val="000000"/>
                <w:sz w:val="14"/>
              </w:rPr>
              <w:t>％</w:t>
            </w:r>
          </w:p>
        </w:tc>
        <w:tc>
          <w:tcPr>
            <w:tcW w:type="dxa" w:w="2460"/>
            <w:tcBorders/>
            <w:shd w:fill="ffffff"/>
            <w:tcMar>
              <w:start w:w="0" w:type="dxa"/>
              <w:end w:w="0" w:type="dxa"/>
            </w:tcMar>
          </w:tcPr>
          <w:p>
            <w:pPr>
              <w:autoSpaceDN w:val="0"/>
              <w:autoSpaceDE w:val="0"/>
              <w:widowControl/>
              <w:spacing w:line="144" w:lineRule="exact" w:before="44" w:after="0"/>
              <w:ind w:left="0" w:right="370" w:firstLine="0"/>
              <w:jc w:val="right"/>
            </w:pPr>
            <w:r>
              <w:rPr>
                <w:w w:val="101.99999809265137"/>
                <w:rFonts w:ascii="MS" w:hAnsi="MS" w:eastAsia="MS"/>
                <w:b w:val="0"/>
                <w:i w:val="0"/>
                <w:color w:val="000000"/>
                <w:sz w:val="14"/>
              </w:rPr>
              <w:t>円 銭</w:t>
            </w:r>
          </w:p>
        </w:tc>
      </w:tr>
      <w:tr>
        <w:trPr>
          <w:trHeight w:hRule="exact" w:val="220"/>
        </w:trPr>
        <w:tc>
          <w:tcPr>
            <w:tcW w:type="dxa" w:w="1984"/>
            <w:vMerge/>
            <w:tcBorders/>
          </w:tcPr>
          <w:p/>
        </w:tc>
        <w:tc>
          <w:tcPr>
            <w:tcW w:type="dxa" w:w="3540"/>
            <w:gridSpan w:val="2"/>
            <w:tcBorders/>
            <w:shd w:fill="ffffff"/>
            <w:tcMar>
              <w:start w:w="0" w:type="dxa"/>
              <w:end w:w="0" w:type="dxa"/>
            </w:tcMar>
            <w:tcMar>
              <w:start w:w="0" w:type="dxa"/>
              <w:end w:w="0" w:type="dxa"/>
            </w:tcMar>
          </w:tcPr>
          <w:p>
            <w:pPr>
              <w:autoSpaceDN w:val="0"/>
              <w:autoSpaceDE w:val="0"/>
              <w:widowControl/>
              <w:spacing w:line="188" w:lineRule="exact" w:before="32" w:after="0"/>
              <w:ind w:left="0" w:right="0" w:firstLine="0"/>
              <w:jc w:val="center"/>
            </w:pPr>
            <w:r>
              <w:rPr>
                <w:rFonts w:ascii="MS" w:hAnsi="MS" w:eastAsia="MS"/>
                <w:b w:val="0"/>
                <w:i w:val="0"/>
                <w:color w:val="000000"/>
                <w:sz w:val="19"/>
              </w:rPr>
              <w:t>515,133</w:t>
            </w:r>
          </w:p>
        </w:tc>
        <w:tc>
          <w:tcPr>
            <w:tcW w:type="dxa" w:w="680"/>
            <w:tcBorders/>
            <w:shd w:fill="ffffff"/>
            <w:tcMar>
              <w:start w:w="0" w:type="dxa"/>
              <w:end w:w="0" w:type="dxa"/>
            </w:tcMar>
          </w:tcPr>
          <w:p>
            <w:pPr>
              <w:autoSpaceDN w:val="0"/>
              <w:autoSpaceDE w:val="0"/>
              <w:widowControl/>
              <w:spacing w:line="188" w:lineRule="exact" w:before="32" w:after="0"/>
              <w:ind w:left="94" w:right="0" w:firstLine="0"/>
              <w:jc w:val="left"/>
            </w:pPr>
            <w:r>
              <w:rPr>
                <w:rFonts w:ascii="MS" w:hAnsi="MS" w:eastAsia="MS"/>
                <w:b w:val="0"/>
                <w:i w:val="0"/>
                <w:color w:val="000000"/>
                <w:sz w:val="19"/>
              </w:rPr>
              <w:t>209,928</w:t>
            </w:r>
          </w:p>
        </w:tc>
        <w:tc>
          <w:tcPr>
            <w:tcW w:type="dxa" w:w="2160"/>
            <w:tcBorders/>
            <w:shd w:fill="ffffff"/>
            <w:tcMar>
              <w:start w:w="0" w:type="dxa"/>
              <w:end w:w="0" w:type="dxa"/>
            </w:tcMar>
          </w:tcPr>
          <w:p>
            <w:pPr>
              <w:autoSpaceDN w:val="0"/>
              <w:autoSpaceDE w:val="0"/>
              <w:widowControl/>
              <w:spacing w:line="188" w:lineRule="exact" w:before="32" w:after="0"/>
              <w:ind w:left="0" w:right="258" w:firstLine="0"/>
              <w:jc w:val="right"/>
            </w:pPr>
            <w:r>
              <w:rPr>
                <w:rFonts w:ascii="MS" w:hAnsi="MS" w:eastAsia="MS"/>
                <w:b w:val="0"/>
                <w:i w:val="0"/>
                <w:color w:val="000000"/>
                <w:sz w:val="19"/>
              </w:rPr>
              <w:t>36.8</w:t>
            </w:r>
          </w:p>
        </w:tc>
        <w:tc>
          <w:tcPr>
            <w:tcW w:type="dxa" w:w="2460"/>
            <w:tcBorders/>
            <w:shd w:fill="ffffff"/>
            <w:tcMar>
              <w:start w:w="0" w:type="dxa"/>
              <w:end w:w="0" w:type="dxa"/>
            </w:tcMar>
          </w:tcPr>
          <w:p>
            <w:pPr>
              <w:autoSpaceDN w:val="0"/>
              <w:autoSpaceDE w:val="0"/>
              <w:widowControl/>
              <w:spacing w:line="188" w:lineRule="exact" w:before="32" w:after="0"/>
              <w:ind w:left="0" w:right="368" w:firstLine="0"/>
              <w:jc w:val="right"/>
            </w:pPr>
            <w:r>
              <w:rPr>
                <w:rFonts w:ascii="MS" w:hAnsi="MS" w:eastAsia="MS"/>
                <w:b w:val="0"/>
                <w:i w:val="0"/>
                <w:color w:val="000000"/>
                <w:sz w:val="19"/>
              </w:rPr>
              <w:t>538.02</w:t>
            </w:r>
          </w:p>
        </w:tc>
      </w:tr>
      <w:tr>
        <w:trPr>
          <w:trHeight w:hRule="exact" w:val="240"/>
        </w:trPr>
        <w:tc>
          <w:tcPr>
            <w:tcW w:type="dxa" w:w="2300"/>
            <w:tcBorders/>
            <w:shd w:fill="ffffff"/>
            <w:tcMar>
              <w:start w:w="0" w:type="dxa"/>
              <w:end w:w="0" w:type="dxa"/>
            </w:tcMar>
          </w:tcPr>
          <w:p>
            <w:pPr>
              <w:autoSpaceDN w:val="0"/>
              <w:autoSpaceDE w:val="0"/>
              <w:widowControl/>
              <w:spacing w:line="188" w:lineRule="exact" w:before="46" w:after="0"/>
              <w:ind w:left="0" w:right="560" w:firstLine="0"/>
              <w:jc w:val="right"/>
            </w:pPr>
            <w:r>
              <w:rPr>
                <w:rFonts w:ascii="MS" w:hAnsi="MS" w:eastAsia="MS"/>
                <w:b w:val="0"/>
                <w:i w:val="0"/>
                <w:color w:val="000000"/>
                <w:sz w:val="19"/>
              </w:rPr>
              <w:t>21年3月期</w:t>
            </w:r>
          </w:p>
        </w:tc>
        <w:tc>
          <w:tcPr>
            <w:tcW w:type="dxa" w:w="3540"/>
            <w:gridSpan w:val="2"/>
            <w:tcBorders/>
            <w:shd w:fill="ffffff"/>
            <w:tcMar>
              <w:start w:w="0" w:type="dxa"/>
              <w:end w:w="0" w:type="dxa"/>
            </w:tcMar>
            <w:tcMar>
              <w:start w:w="0" w:type="dxa"/>
              <w:end w:w="0" w:type="dxa"/>
            </w:tcMar>
          </w:tcPr>
          <w:p>
            <w:pPr>
              <w:autoSpaceDN w:val="0"/>
              <w:autoSpaceDE w:val="0"/>
              <w:widowControl/>
              <w:spacing w:line="188" w:lineRule="exact" w:before="52" w:after="0"/>
              <w:ind w:left="0" w:right="0" w:firstLine="0"/>
              <w:jc w:val="center"/>
            </w:pPr>
            <w:r>
              <w:rPr>
                <w:rFonts w:ascii="MS" w:hAnsi="MS" w:eastAsia="MS"/>
                <w:b w:val="0"/>
                <w:i w:val="0"/>
                <w:color w:val="000000"/>
                <w:sz w:val="19"/>
              </w:rPr>
              <w:t>530,191</w:t>
            </w:r>
          </w:p>
        </w:tc>
        <w:tc>
          <w:tcPr>
            <w:tcW w:type="dxa" w:w="680"/>
            <w:tcBorders/>
            <w:shd w:fill="ffffff"/>
            <w:tcMar>
              <w:start w:w="0" w:type="dxa"/>
              <w:end w:w="0" w:type="dxa"/>
            </w:tcMar>
          </w:tcPr>
          <w:p>
            <w:pPr>
              <w:autoSpaceDN w:val="0"/>
              <w:autoSpaceDE w:val="0"/>
              <w:widowControl/>
              <w:spacing w:line="188" w:lineRule="exact" w:before="52" w:after="0"/>
              <w:ind w:left="94" w:right="0" w:firstLine="0"/>
              <w:jc w:val="left"/>
            </w:pPr>
            <w:r>
              <w:rPr>
                <w:rFonts w:ascii="MS" w:hAnsi="MS" w:eastAsia="MS"/>
                <w:b w:val="0"/>
                <w:i w:val="0"/>
                <w:color w:val="000000"/>
                <w:sz w:val="19"/>
              </w:rPr>
              <w:t>214,576</w:t>
            </w:r>
          </w:p>
        </w:tc>
        <w:tc>
          <w:tcPr>
            <w:tcW w:type="dxa" w:w="2160"/>
            <w:tcBorders/>
            <w:shd w:fill="ffffff"/>
            <w:tcMar>
              <w:start w:w="0" w:type="dxa"/>
              <w:end w:w="0" w:type="dxa"/>
            </w:tcMar>
          </w:tcPr>
          <w:p>
            <w:pPr>
              <w:autoSpaceDN w:val="0"/>
              <w:autoSpaceDE w:val="0"/>
              <w:widowControl/>
              <w:spacing w:line="188" w:lineRule="exact" w:before="52" w:after="0"/>
              <w:ind w:left="0" w:right="258" w:firstLine="0"/>
              <w:jc w:val="right"/>
            </w:pPr>
            <w:r>
              <w:rPr>
                <w:rFonts w:ascii="MS" w:hAnsi="MS" w:eastAsia="MS"/>
                <w:b w:val="0"/>
                <w:i w:val="0"/>
                <w:color w:val="000000"/>
                <w:sz w:val="19"/>
              </w:rPr>
              <w:t>36.6</w:t>
            </w:r>
          </w:p>
        </w:tc>
        <w:tc>
          <w:tcPr>
            <w:tcW w:type="dxa" w:w="2460"/>
            <w:vMerge w:val="restart"/>
            <w:tcBorders/>
            <w:shd w:fill="ffffff"/>
            <w:tcMar>
              <w:start w:w="0" w:type="dxa"/>
              <w:end w:w="0" w:type="dxa"/>
            </w:tcMar>
            <w:tcMar>
              <w:start w:w="0" w:type="dxa"/>
              <w:end w:w="0" w:type="dxa"/>
            </w:tcMar>
          </w:tcPr>
          <w:p>
            <w:pPr>
              <w:autoSpaceDN w:val="0"/>
              <w:autoSpaceDE w:val="0"/>
              <w:widowControl/>
              <w:spacing w:line="188" w:lineRule="exact" w:before="58" w:after="0"/>
              <w:ind w:left="0" w:right="368" w:firstLine="0"/>
              <w:jc w:val="right"/>
            </w:pPr>
            <w:r>
              <w:rPr>
                <w:rFonts w:ascii="MS" w:hAnsi="MS" w:eastAsia="MS"/>
                <w:b w:val="0"/>
                <w:i w:val="0"/>
                <w:color w:val="000000"/>
                <w:sz w:val="19"/>
              </w:rPr>
              <w:t>550.79</w:t>
            </w:r>
          </w:p>
        </w:tc>
      </w:tr>
      <w:tr>
        <w:trPr>
          <w:trHeight w:hRule="exact" w:val="308"/>
        </w:trPr>
        <w:tc>
          <w:tcPr>
            <w:tcW w:type="dxa" w:w="2300"/>
            <w:tcBorders/>
            <w:shd w:fill="ffffff"/>
            <w:tcMar>
              <w:start w:w="0" w:type="dxa"/>
              <w:end w:w="0" w:type="dxa"/>
            </w:tcMar>
          </w:tcPr>
          <w:p>
            <w:pPr>
              <w:autoSpaceDN w:val="0"/>
              <w:autoSpaceDE w:val="0"/>
              <w:widowControl/>
              <w:spacing w:line="188" w:lineRule="exact" w:before="60" w:after="0"/>
              <w:ind w:left="390" w:right="0" w:firstLine="0"/>
              <w:jc w:val="left"/>
            </w:pPr>
            <w:r>
              <w:rPr>
                <w:rFonts w:ascii="MS" w:hAnsi="MS" w:eastAsia="MS"/>
                <w:b w:val="0"/>
                <w:i w:val="0"/>
                <w:color w:val="000000"/>
                <w:sz w:val="19"/>
              </w:rPr>
              <w:t xml:space="preserve">（参考） 自己資本 </w:t>
            </w:r>
          </w:p>
        </w:tc>
        <w:tc>
          <w:tcPr>
            <w:tcW w:type="dxa" w:w="3540"/>
            <w:gridSpan w:val="2"/>
            <w:tcBorders/>
            <w:shd w:fill="ffffff"/>
            <w:tcMar>
              <w:start w:w="0" w:type="dxa"/>
              <w:end w:w="0" w:type="dxa"/>
            </w:tcMar>
            <w:tcMar>
              <w:start w:w="0" w:type="dxa"/>
              <w:end w:w="0" w:type="dxa"/>
            </w:tcMar>
          </w:tcPr>
          <w:p>
            <w:pPr>
              <w:autoSpaceDN w:val="0"/>
              <w:autoSpaceDE w:val="0"/>
              <w:widowControl/>
              <w:spacing w:line="188" w:lineRule="exact" w:before="60" w:after="0"/>
              <w:ind w:left="140" w:right="0" w:firstLine="0"/>
              <w:jc w:val="left"/>
            </w:pPr>
            <w:r>
              <w:rPr>
                <w:rFonts w:ascii="MS" w:hAnsi="MS" w:eastAsia="MS"/>
                <w:b w:val="0"/>
                <w:i w:val="0"/>
                <w:color w:val="000000"/>
                <w:sz w:val="19"/>
              </w:rPr>
              <w:t>22年3月期第1四半期  189,646百万円</w:t>
            </w:r>
          </w:p>
        </w:tc>
        <w:tc>
          <w:tcPr>
            <w:tcW w:type="dxa" w:w="2840"/>
            <w:gridSpan w:val="2"/>
            <w:tcBorders/>
            <w:shd w:fill="ffffff"/>
            <w:tcMar>
              <w:start w:w="0" w:type="dxa"/>
              <w:end w:w="0" w:type="dxa"/>
            </w:tcMar>
            <w:tcMar>
              <w:start w:w="0" w:type="dxa"/>
              <w:end w:w="0" w:type="dxa"/>
            </w:tcMar>
          </w:tcPr>
          <w:p>
            <w:pPr>
              <w:autoSpaceDN w:val="0"/>
              <w:autoSpaceDE w:val="0"/>
              <w:widowControl/>
              <w:spacing w:line="188" w:lineRule="exact" w:before="60" w:after="0"/>
              <w:ind w:left="144" w:right="0" w:firstLine="0"/>
              <w:jc w:val="left"/>
            </w:pPr>
            <w:r>
              <w:rPr>
                <w:rFonts w:ascii="MS" w:hAnsi="MS" w:eastAsia="MS"/>
                <w:b w:val="0"/>
                <w:i w:val="0"/>
                <w:color w:val="000000"/>
                <w:sz w:val="19"/>
              </w:rPr>
              <w:t>21年3月期  194,153百万円</w:t>
            </w:r>
          </w:p>
        </w:tc>
        <w:tc>
          <w:tcPr>
            <w:tcW w:type="dxa" w:w="1984"/>
            <w:vMerge/>
            <w:tcBorders/>
          </w:tcPr>
          <w:p/>
        </w:tc>
      </w:tr>
    </w:tbl>
    <w:p>
      <w:pPr>
        <w:autoSpaceDN w:val="0"/>
        <w:tabs>
          <w:tab w:pos="5920" w:val="left"/>
        </w:tabs>
        <w:autoSpaceDE w:val="0"/>
        <w:widowControl/>
        <w:spacing w:line="240" w:lineRule="exact" w:before="358" w:after="32"/>
        <w:ind w:left="756" w:right="4608" w:firstLine="0"/>
        <w:jc w:val="left"/>
      </w:pPr>
      <w:r>
        <w:rPr>
          <w:rFonts w:ascii="MS" w:hAnsi="MS" w:eastAsia="MS"/>
          <w:b w:val="0"/>
          <w:i w:val="0"/>
          <w:color w:val="000000"/>
          <w:sz w:val="19"/>
        </w:rPr>
        <w:t xml:space="preserve">2.  配当の状況 </w:t>
      </w:r>
      <w:r>
        <w:br/>
      </w:r>
      <w:r>
        <w:tab/>
      </w:r>
      <w:r>
        <w:rPr>
          <w:rFonts w:ascii="MS" w:hAnsi="MS" w:eastAsia="MS"/>
          <w:b w:val="0"/>
          <w:i w:val="0"/>
          <w:color w:val="000000"/>
          <w:sz w:val="19"/>
        </w:rPr>
        <w:t>1株当たり配当金</w:t>
      </w:r>
    </w:p>
    <w:tbl>
      <w:tblPr>
        <w:tblW w:type="auto" w:w="0"/>
        <w:tblLayout w:type="fixed"/>
        <w:tblLook w:firstColumn="1" w:firstRow="1" w:lastColumn="0" w:lastRow="0" w:noHBand="0" w:noVBand="1" w:val="04A0"/>
        <w:tblInd w:w="480.0" w:type="dxa"/>
      </w:tblPr>
      <w:tblGrid>
        <w:gridCol w:w="1082"/>
        <w:gridCol w:w="1082"/>
        <w:gridCol w:w="1082"/>
        <w:gridCol w:w="1082"/>
        <w:gridCol w:w="1082"/>
        <w:gridCol w:w="1082"/>
        <w:gridCol w:w="1082"/>
        <w:gridCol w:w="1082"/>
        <w:gridCol w:w="1082"/>
        <w:gridCol w:w="1082"/>
        <w:gridCol w:w="1082"/>
      </w:tblGrid>
      <w:tr>
        <w:trPr>
          <w:trHeight w:hRule="exact" w:val="442"/>
        </w:trPr>
        <w:tc>
          <w:tcPr>
            <w:tcW w:type="dxa" w:w="1720"/>
            <w:tcBorders/>
            <w:tcMar>
              <w:start w:w="0" w:type="dxa"/>
              <w:end w:w="0" w:type="dxa"/>
            </w:tcMar>
          </w:tcPr>
          <w:p>
            <w:pPr>
              <w:autoSpaceDN w:val="0"/>
              <w:autoSpaceDE w:val="0"/>
              <w:widowControl/>
              <w:spacing w:line="188" w:lineRule="exact" w:before="32" w:after="0"/>
              <w:ind w:left="0" w:right="198" w:firstLine="0"/>
              <w:jc w:val="right"/>
            </w:pPr>
            <w:r>
              <w:rPr>
                <w:rFonts w:ascii="MS" w:hAnsi="MS" w:eastAsia="MS"/>
                <w:b w:val="0"/>
                <w:i w:val="0"/>
                <w:color w:val="000000"/>
                <w:sz w:val="19"/>
              </w:rPr>
              <w:t>（基準日）</w:t>
            </w:r>
          </w:p>
        </w:tc>
        <w:tc>
          <w:tcPr>
            <w:tcW w:type="dxa" w:w="1260"/>
            <w:tcBorders/>
            <w:tcMar>
              <w:start w:w="0" w:type="dxa"/>
              <w:end w:w="0" w:type="dxa"/>
            </w:tcMar>
          </w:tcPr>
          <w:p>
            <w:pPr>
              <w:autoSpaceDN w:val="0"/>
              <w:autoSpaceDE w:val="0"/>
              <w:widowControl/>
              <w:spacing w:line="188" w:lineRule="exact" w:before="32" w:after="0"/>
              <w:ind w:left="218" w:right="0" w:firstLine="0"/>
              <w:jc w:val="left"/>
            </w:pPr>
            <w:r>
              <w:rPr>
                <w:rFonts w:ascii="MS" w:hAnsi="MS" w:eastAsia="MS"/>
                <w:b w:val="0"/>
                <w:i w:val="0"/>
                <w:color w:val="000000"/>
                <w:sz w:val="19"/>
              </w:rPr>
              <w:t>第1四半期末</w:t>
            </w:r>
          </w:p>
        </w:tc>
        <w:tc>
          <w:tcPr>
            <w:tcW w:type="dxa" w:w="5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42" w:lineRule="exact" w:before="286" w:after="0"/>
              <w:ind w:left="40" w:right="0" w:firstLine="0"/>
              <w:jc w:val="left"/>
            </w:pPr>
            <w:r>
              <w:rPr>
                <w:w w:val="101.99999809265137"/>
                <w:rFonts w:ascii="MS" w:hAnsi="MS" w:eastAsia="MS"/>
                <w:b w:val="0"/>
                <w:i w:val="0"/>
                <w:color w:val="000000"/>
                <w:sz w:val="14"/>
              </w:rPr>
              <w:t>円 銭</w:t>
            </w:r>
          </w:p>
        </w:tc>
        <w:tc>
          <w:tcPr>
            <w:tcW w:type="dxa" w:w="12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32" w:after="0"/>
              <w:ind w:left="212" w:right="0" w:firstLine="0"/>
              <w:jc w:val="left"/>
            </w:pPr>
            <w:r>
              <w:rPr>
                <w:rFonts w:ascii="MS" w:hAnsi="MS" w:eastAsia="MS"/>
                <w:b w:val="0"/>
                <w:i w:val="0"/>
                <w:color w:val="000000"/>
                <w:sz w:val="19"/>
              </w:rPr>
              <w:t>第2四半期末</w:t>
            </w:r>
          </w:p>
        </w:tc>
        <w:tc>
          <w:tcPr>
            <w:tcW w:type="dxa" w:w="560"/>
            <w:tcBorders/>
            <w:tcMar>
              <w:start w:w="0" w:type="dxa"/>
              <w:end w:w="0" w:type="dxa"/>
            </w:tcMar>
          </w:tcPr>
          <w:p>
            <w:pPr>
              <w:autoSpaceDN w:val="0"/>
              <w:autoSpaceDE w:val="0"/>
              <w:widowControl/>
              <w:spacing w:line="142" w:lineRule="exact" w:before="286" w:after="0"/>
              <w:ind w:left="36" w:right="0" w:firstLine="0"/>
              <w:jc w:val="left"/>
            </w:pPr>
            <w:r>
              <w:rPr>
                <w:w w:val="101.99999809265137"/>
                <w:rFonts w:ascii="MS" w:hAnsi="MS" w:eastAsia="MS"/>
                <w:b w:val="0"/>
                <w:i w:val="0"/>
                <w:color w:val="000000"/>
                <w:sz w:val="14"/>
              </w:rPr>
              <w:t>円 銭</w:t>
            </w:r>
          </w:p>
        </w:tc>
        <w:tc>
          <w:tcPr>
            <w:tcW w:type="dxa" w:w="1280"/>
            <w:tcBorders/>
            <w:tcMar>
              <w:start w:w="0" w:type="dxa"/>
              <w:end w:w="0" w:type="dxa"/>
            </w:tcMar>
          </w:tcPr>
          <w:p>
            <w:pPr>
              <w:autoSpaceDN w:val="0"/>
              <w:autoSpaceDE w:val="0"/>
              <w:widowControl/>
              <w:spacing w:line="188" w:lineRule="exact" w:before="32" w:after="0"/>
              <w:ind w:left="222" w:right="0" w:firstLine="0"/>
              <w:jc w:val="left"/>
            </w:pPr>
            <w:r>
              <w:rPr>
                <w:rFonts w:ascii="MS" w:hAnsi="MS" w:eastAsia="MS"/>
                <w:b w:val="0"/>
                <w:i w:val="0"/>
                <w:color w:val="000000"/>
                <w:sz w:val="19"/>
              </w:rPr>
              <w:t>第3四半期末</w:t>
            </w:r>
          </w:p>
        </w:tc>
        <w:tc>
          <w:tcPr>
            <w:tcW w:type="dxa" w:w="7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42" w:lineRule="exact" w:before="286" w:after="0"/>
              <w:ind w:left="24" w:right="0" w:firstLine="0"/>
              <w:jc w:val="left"/>
            </w:pPr>
            <w:r>
              <w:rPr>
                <w:w w:val="101.99999809265137"/>
                <w:rFonts w:ascii="MS" w:hAnsi="MS" w:eastAsia="MS"/>
                <w:b w:val="0"/>
                <w:i w:val="0"/>
                <w:color w:val="000000"/>
                <w:sz w:val="14"/>
              </w:rPr>
              <w:t>円 銭</w:t>
            </w:r>
          </w:p>
        </w:tc>
        <w:tc>
          <w:tcPr>
            <w:tcW w:type="dxa" w:w="9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32" w:after="0"/>
              <w:ind w:left="0" w:right="186" w:firstLine="0"/>
              <w:jc w:val="right"/>
            </w:pPr>
            <w:r>
              <w:rPr>
                <w:rFonts w:ascii="MS" w:hAnsi="MS" w:eastAsia="MS"/>
                <w:b w:val="0"/>
                <w:i w:val="0"/>
                <w:color w:val="000000"/>
                <w:sz w:val="19"/>
              </w:rPr>
              <w:t>期末</w:t>
            </w:r>
          </w:p>
        </w:tc>
        <w:tc>
          <w:tcPr>
            <w:tcW w:type="dxa" w:w="880"/>
            <w:tcBorders/>
            <w:tcMar>
              <w:start w:w="0" w:type="dxa"/>
              <w:end w:w="0" w:type="dxa"/>
            </w:tcMar>
          </w:tcPr>
          <w:p>
            <w:pPr>
              <w:autoSpaceDN w:val="0"/>
              <w:autoSpaceDE w:val="0"/>
              <w:widowControl/>
              <w:spacing w:line="142" w:lineRule="exact" w:before="286" w:after="0"/>
              <w:ind w:left="188" w:right="0" w:firstLine="0"/>
              <w:jc w:val="left"/>
            </w:pPr>
            <w:r>
              <w:rPr>
                <w:w w:val="101.99999809265137"/>
                <w:rFonts w:ascii="MS" w:hAnsi="MS" w:eastAsia="MS"/>
                <w:b w:val="0"/>
                <w:i w:val="0"/>
                <w:color w:val="000000"/>
                <w:sz w:val="14"/>
              </w:rPr>
              <w:t>円 銭</w:t>
            </w:r>
          </w:p>
        </w:tc>
        <w:tc>
          <w:tcPr>
            <w:tcW w:type="dxa" w:w="90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32" w:after="0"/>
              <w:ind w:left="0" w:right="138" w:firstLine="0"/>
              <w:jc w:val="right"/>
            </w:pPr>
            <w:r>
              <w:rPr>
                <w:rFonts w:ascii="MS" w:hAnsi="MS" w:eastAsia="MS"/>
                <w:b w:val="0"/>
                <w:i w:val="0"/>
                <w:color w:val="000000"/>
                <w:sz w:val="19"/>
              </w:rPr>
              <w:t>年間</w:t>
            </w:r>
          </w:p>
        </w:tc>
        <w:tc>
          <w:tcPr>
            <w:tcW w:type="dxa" w:w="940"/>
            <w:tcBorders/>
            <w:tcMar>
              <w:start w:w="0" w:type="dxa"/>
              <w:end w:w="0" w:type="dxa"/>
            </w:tcMar>
          </w:tcPr>
          <w:p>
            <w:pPr>
              <w:autoSpaceDN w:val="0"/>
              <w:autoSpaceDE w:val="0"/>
              <w:widowControl/>
              <w:spacing w:line="142" w:lineRule="exact" w:before="286" w:after="0"/>
              <w:ind w:left="0" w:right="370" w:firstLine="0"/>
              <w:jc w:val="right"/>
            </w:pPr>
            <w:r>
              <w:rPr>
                <w:w w:val="101.99999809265137"/>
                <w:rFonts w:ascii="MS" w:hAnsi="MS" w:eastAsia="MS"/>
                <w:b w:val="0"/>
                <w:i w:val="0"/>
                <w:color w:val="000000"/>
                <w:sz w:val="14"/>
              </w:rPr>
              <w:t>円 銭</w:t>
            </w:r>
          </w:p>
        </w:tc>
      </w:tr>
      <w:tr>
        <w:trPr>
          <w:trHeight w:hRule="exact" w:val="220"/>
        </w:trPr>
        <w:tc>
          <w:tcPr>
            <w:tcW w:type="dxa" w:w="1720"/>
            <w:tcBorders/>
            <w:tcMar>
              <w:start w:w="0" w:type="dxa"/>
              <w:end w:w="0" w:type="dxa"/>
            </w:tcMar>
          </w:tcPr>
          <w:p>
            <w:pPr>
              <w:autoSpaceDN w:val="0"/>
              <w:autoSpaceDE w:val="0"/>
              <w:widowControl/>
              <w:spacing w:line="188" w:lineRule="exact" w:before="32" w:after="0"/>
              <w:ind w:left="0" w:right="384" w:firstLine="0"/>
              <w:jc w:val="right"/>
            </w:pPr>
            <w:r>
              <w:rPr>
                <w:rFonts w:ascii="MS" w:hAnsi="MS" w:eastAsia="MS"/>
                <w:b w:val="0"/>
                <w:i w:val="0"/>
                <w:color w:val="000000"/>
                <w:sz w:val="19"/>
              </w:rPr>
              <w:t>21年3月期</w:t>
            </w:r>
          </w:p>
        </w:tc>
        <w:tc>
          <w:tcPr>
            <w:tcW w:type="dxa" w:w="1260"/>
            <w:tcBorders/>
            <w:tcMar>
              <w:start w:w="0" w:type="dxa"/>
              <w:end w:w="0" w:type="dxa"/>
            </w:tcMar>
          </w:tcPr>
          <w:p>
            <w:pPr>
              <w:autoSpaceDN w:val="0"/>
              <w:autoSpaceDE w:val="0"/>
              <w:widowControl/>
              <w:spacing w:line="188" w:lineRule="exact" w:before="32" w:after="0"/>
              <w:ind w:left="0" w:right="430" w:firstLine="0"/>
              <w:jc w:val="right"/>
            </w:pPr>
            <w:r>
              <w:rPr>
                <w:rFonts w:ascii="MS" w:hAnsi="MS" w:eastAsia="MS"/>
                <w:b w:val="0"/>
                <w:i w:val="0"/>
                <w:color w:val="000000"/>
                <w:sz w:val="19"/>
              </w:rPr>
              <w:t>―</w:t>
            </w:r>
          </w:p>
        </w:tc>
        <w:tc>
          <w:tcPr>
            <w:tcW w:type="dxa" w:w="1082"/>
            <w:vMerge/>
            <w:tcBorders/>
          </w:tcPr>
          <w:p/>
        </w:tc>
        <w:tc>
          <w:tcPr>
            <w:tcW w:type="dxa" w:w="1082"/>
            <w:vMerge/>
            <w:tcBorders/>
          </w:tcPr>
          <w:p/>
        </w:tc>
        <w:tc>
          <w:tcPr>
            <w:tcW w:type="dxa" w:w="560"/>
            <w:vMerge w:val="restart"/>
            <w:tcBorders/>
            <w:tcMar>
              <w:start w:w="0" w:type="dxa"/>
              <w:end w:w="0" w:type="dxa"/>
            </w:tcMar>
            <w:tcMar>
              <w:start w:w="0" w:type="dxa"/>
              <w:end w:w="0" w:type="dxa"/>
            </w:tcMar>
          </w:tcPr>
          <w:p>
            <w:pPr>
              <w:autoSpaceDN w:val="0"/>
              <w:autoSpaceDE w:val="0"/>
              <w:widowControl/>
              <w:spacing w:line="188" w:lineRule="exact" w:before="58" w:after="0"/>
              <w:ind w:left="44" w:right="0" w:firstLine="0"/>
              <w:jc w:val="left"/>
            </w:pPr>
            <w:r>
              <w:rPr>
                <w:rFonts w:ascii="MS" w:hAnsi="MS" w:eastAsia="MS"/>
                <w:b w:val="0"/>
                <w:i w:val="0"/>
                <w:color w:val="000000"/>
                <w:sz w:val="19"/>
              </w:rPr>
              <w:t>7.00</w:t>
            </w:r>
          </w:p>
        </w:tc>
        <w:tc>
          <w:tcPr>
            <w:tcW w:type="dxa" w:w="1280"/>
            <w:tcBorders/>
            <w:tcMar>
              <w:start w:w="0" w:type="dxa"/>
              <w:end w:w="0" w:type="dxa"/>
            </w:tcMar>
          </w:tcPr>
          <w:p>
            <w:pPr>
              <w:autoSpaceDN w:val="0"/>
              <w:autoSpaceDE w:val="0"/>
              <w:widowControl/>
              <w:spacing w:line="188" w:lineRule="exact" w:before="32" w:after="0"/>
              <w:ind w:left="0" w:right="444" w:firstLine="0"/>
              <w:jc w:val="right"/>
            </w:pPr>
            <w:r>
              <w:rPr>
                <w:rFonts w:ascii="MS" w:hAnsi="MS" w:eastAsia="MS"/>
                <w:b w:val="0"/>
                <w:i w:val="0"/>
                <w:color w:val="000000"/>
                <w:sz w:val="19"/>
              </w:rPr>
              <w:t>―</w:t>
            </w:r>
          </w:p>
        </w:tc>
        <w:tc>
          <w:tcPr>
            <w:tcW w:type="dxa" w:w="1082"/>
            <w:vMerge/>
            <w:tcBorders/>
          </w:tcPr>
          <w:p/>
        </w:tc>
        <w:tc>
          <w:tcPr>
            <w:tcW w:type="dxa" w:w="1082"/>
            <w:vMerge/>
            <w:tcBorders/>
          </w:tcPr>
          <w:p/>
        </w:tc>
        <w:tc>
          <w:tcPr>
            <w:tcW w:type="dxa" w:w="880"/>
            <w:vMerge w:val="restart"/>
            <w:tcBorders/>
            <w:tcMar>
              <w:start w:w="0" w:type="dxa"/>
              <w:end w:w="0" w:type="dxa"/>
            </w:tcMar>
            <w:tcMar>
              <w:start w:w="0" w:type="dxa"/>
              <w:end w:w="0" w:type="dxa"/>
            </w:tcMar>
          </w:tcPr>
          <w:p>
            <w:pPr>
              <w:autoSpaceDN w:val="0"/>
              <w:autoSpaceDE w:val="0"/>
              <w:widowControl/>
              <w:spacing w:line="188" w:lineRule="exact" w:before="58" w:after="0"/>
              <w:ind w:left="196" w:right="0" w:firstLine="0"/>
              <w:jc w:val="left"/>
            </w:pPr>
            <w:r>
              <w:rPr>
                <w:rFonts w:ascii="MS" w:hAnsi="MS" w:eastAsia="MS"/>
                <w:b w:val="0"/>
                <w:i w:val="0"/>
                <w:color w:val="000000"/>
                <w:sz w:val="19"/>
              </w:rPr>
              <w:t>6.00</w:t>
            </w:r>
          </w:p>
        </w:tc>
        <w:tc>
          <w:tcPr>
            <w:tcW w:type="dxa" w:w="1082"/>
            <w:vMerge/>
            <w:tcBorders/>
          </w:tcPr>
          <w:p/>
        </w:tc>
        <w:tc>
          <w:tcPr>
            <w:tcW w:type="dxa" w:w="940"/>
            <w:vMerge w:val="restart"/>
            <w:tcBorders/>
            <w:tcMar>
              <w:start w:w="0" w:type="dxa"/>
              <w:end w:w="0" w:type="dxa"/>
            </w:tcMar>
            <w:tcMar>
              <w:start w:w="0" w:type="dxa"/>
              <w:end w:w="0" w:type="dxa"/>
            </w:tcMar>
          </w:tcPr>
          <w:p>
            <w:pPr>
              <w:autoSpaceDN w:val="0"/>
              <w:autoSpaceDE w:val="0"/>
              <w:widowControl/>
              <w:spacing w:line="188" w:lineRule="exact" w:before="58" w:after="0"/>
              <w:ind w:left="154" w:right="0" w:firstLine="0"/>
              <w:jc w:val="left"/>
            </w:pPr>
            <w:r>
              <w:rPr>
                <w:rFonts w:ascii="MS" w:hAnsi="MS" w:eastAsia="MS"/>
                <w:b w:val="0"/>
                <w:i w:val="0"/>
                <w:color w:val="000000"/>
                <w:sz w:val="19"/>
              </w:rPr>
              <w:t>13.00</w:t>
            </w:r>
          </w:p>
        </w:tc>
      </w:tr>
      <w:tr>
        <w:trPr>
          <w:trHeight w:hRule="exact" w:val="236"/>
        </w:trPr>
        <w:tc>
          <w:tcPr>
            <w:tcW w:type="dxa" w:w="1720"/>
            <w:vMerge w:val="restart"/>
            <w:tcBorders/>
            <w:tcMar>
              <w:start w:w="0" w:type="dxa"/>
              <w:end w:w="0" w:type="dxa"/>
            </w:tcMar>
            <w:tcMar>
              <w:start w:w="0" w:type="dxa"/>
              <w:end w:w="0" w:type="dxa"/>
            </w:tcMar>
          </w:tcPr>
          <w:p>
            <w:pPr>
              <w:autoSpaceDN w:val="0"/>
              <w:autoSpaceDE w:val="0"/>
              <w:widowControl/>
              <w:spacing w:line="188" w:lineRule="exact" w:before="72" w:after="0"/>
              <w:ind w:left="0" w:right="384" w:firstLine="0"/>
              <w:jc w:val="right"/>
            </w:pPr>
            <w:r>
              <w:rPr>
                <w:rFonts w:ascii="MS" w:hAnsi="MS" w:eastAsia="MS"/>
                <w:b w:val="0"/>
                <w:i w:val="0"/>
                <w:color w:val="000000"/>
                <w:sz w:val="19"/>
              </w:rPr>
              <w:t>22年3月期</w:t>
            </w:r>
          </w:p>
        </w:tc>
        <w:tc>
          <w:tcPr>
            <w:tcW w:type="dxa" w:w="1260"/>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72" w:after="0"/>
              <w:ind w:left="0" w:right="430" w:firstLine="0"/>
              <w:jc w:val="right"/>
            </w:pPr>
            <w:r>
              <w:rPr>
                <w:rFonts w:ascii="MS" w:hAnsi="MS" w:eastAsia="MS"/>
                <w:b w:val="0"/>
                <w:i w:val="0"/>
                <w:color w:val="000000"/>
                <w:sz w:val="19"/>
              </w:rPr>
              <w:t>―</w:t>
            </w:r>
          </w:p>
        </w:tc>
        <w:tc>
          <w:tcPr>
            <w:tcW w:type="dxa" w:w="1082"/>
            <w:vMerge/>
            <w:tcBorders/>
          </w:tcPr>
          <w:p/>
        </w:tc>
        <w:tc>
          <w:tcPr>
            <w:tcW w:type="dxa" w:w="1082"/>
            <w:vMerge/>
            <w:tcBorders/>
          </w:tcPr>
          <w:p/>
        </w:tc>
        <w:tc>
          <w:tcPr>
            <w:tcW w:type="dxa" w:w="1082"/>
            <w:vMerge/>
            <w:tcBorders/>
          </w:tcPr>
          <w:p/>
        </w:tc>
        <w:tc>
          <w:tcPr>
            <w:tcW w:type="dxa" w:w="1280"/>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432" w:after="0"/>
              <w:ind w:left="0" w:right="444" w:firstLine="0"/>
              <w:jc w:val="right"/>
            </w:pPr>
            <w:r>
              <w:rPr>
                <w:rFonts w:ascii="MS" w:hAnsi="MS" w:eastAsia="MS"/>
                <w:b w:val="0"/>
                <w:i w:val="0"/>
                <w:color w:val="000000"/>
                <w:sz w:val="19"/>
              </w:rPr>
              <w:t>―</w:t>
            </w: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r>
      <w:tr>
        <w:trPr>
          <w:trHeight w:hRule="exact" w:val="56"/>
        </w:trPr>
        <w:tc>
          <w:tcPr>
            <w:tcW w:type="dxa" w:w="1082"/>
            <w:vMerge/>
            <w:tcBorders/>
          </w:tcPr>
          <w:p/>
        </w:tc>
        <w:tc>
          <w:tcPr>
            <w:tcW w:type="dxa" w:w="1082"/>
            <w:vMerge/>
            <w:tcBorders/>
          </w:tcPr>
          <w:p/>
        </w:tc>
        <w:tc>
          <w:tcPr>
            <w:tcW w:type="dxa" w:w="1082"/>
            <w:vMerge/>
            <w:tcBorders/>
          </w:tcPr>
          <w:p/>
        </w:tc>
        <w:tc>
          <w:tcPr>
            <w:tcW w:type="dxa" w:w="1082"/>
            <w:vMerge/>
            <w:tcBorders/>
          </w:tcPr>
          <w:p/>
        </w:tc>
        <w:tc>
          <w:tcPr>
            <w:tcW w:type="dxa" w:w="560"/>
            <w:vMerge w:val="restart"/>
            <w:tcBorders/>
            <w:tcMar>
              <w:start w:w="0" w:type="dxa"/>
              <w:end w:w="0" w:type="dxa"/>
            </w:tcMar>
            <w:tcMar>
              <w:start w:w="0" w:type="dxa"/>
              <w:end w:w="0" w:type="dxa"/>
            </w:tcMar>
            <w:tcMar>
              <w:start w:w="0" w:type="dxa"/>
              <w:end w:w="0" w:type="dxa"/>
            </w:tcMar>
          </w:tcPr>
          <w:p>
            <w:pPr>
              <w:autoSpaceDN w:val="0"/>
              <w:autoSpaceDE w:val="0"/>
              <w:widowControl/>
              <w:spacing w:line="188" w:lineRule="exact" w:before="208" w:after="0"/>
              <w:ind w:left="44" w:right="0" w:firstLine="0"/>
              <w:jc w:val="left"/>
            </w:pPr>
            <w:r>
              <w:rPr>
                <w:rFonts w:ascii="MS" w:hAnsi="MS" w:eastAsia="MS"/>
                <w:b w:val="0"/>
                <w:i w:val="0"/>
                <w:color w:val="000000"/>
                <w:sz w:val="19"/>
              </w:rPr>
              <w:t>6.00</w:t>
            </w:r>
          </w:p>
        </w:tc>
        <w:tc>
          <w:tcPr>
            <w:tcW w:type="dxa" w:w="1082"/>
            <w:vMerge/>
            <w:tcBorders/>
          </w:tcPr>
          <w:p/>
        </w:tc>
        <w:tc>
          <w:tcPr>
            <w:tcW w:type="dxa" w:w="1082"/>
            <w:vMerge/>
            <w:tcBorders/>
          </w:tcPr>
          <w:p/>
        </w:tc>
        <w:tc>
          <w:tcPr>
            <w:tcW w:type="dxa" w:w="1082"/>
            <w:vMerge/>
            <w:tcBorders/>
          </w:tcPr>
          <w:p/>
        </w:tc>
        <w:tc>
          <w:tcPr>
            <w:tcW w:type="dxa" w:w="880"/>
            <w:vMerge w:val="restart"/>
            <w:tcBorders/>
            <w:tcMar>
              <w:start w:w="0" w:type="dxa"/>
              <w:end w:w="0" w:type="dxa"/>
            </w:tcMar>
            <w:tcMar>
              <w:start w:w="0" w:type="dxa"/>
              <w:end w:w="0" w:type="dxa"/>
            </w:tcMar>
            <w:tcMar>
              <w:start w:w="0" w:type="dxa"/>
              <w:end w:w="0" w:type="dxa"/>
            </w:tcMar>
          </w:tcPr>
          <w:p>
            <w:pPr>
              <w:autoSpaceDN w:val="0"/>
              <w:autoSpaceDE w:val="0"/>
              <w:widowControl/>
              <w:spacing w:line="188" w:lineRule="exact" w:before="208" w:after="0"/>
              <w:ind w:left="196" w:right="0" w:firstLine="0"/>
              <w:jc w:val="left"/>
            </w:pPr>
            <w:r>
              <w:rPr>
                <w:rFonts w:ascii="MS" w:hAnsi="MS" w:eastAsia="MS"/>
                <w:b w:val="0"/>
                <w:i w:val="0"/>
                <w:color w:val="000000"/>
                <w:sz w:val="19"/>
              </w:rPr>
              <w:t>6.00</w:t>
            </w:r>
          </w:p>
        </w:tc>
        <w:tc>
          <w:tcPr>
            <w:tcW w:type="dxa" w:w="1082"/>
            <w:vMerge/>
            <w:tcBorders/>
          </w:tcPr>
          <w:p/>
        </w:tc>
        <w:tc>
          <w:tcPr>
            <w:tcW w:type="dxa" w:w="940"/>
            <w:vMerge w:val="restart"/>
            <w:tcBorders/>
            <w:tcMar>
              <w:start w:w="0" w:type="dxa"/>
              <w:end w:w="0" w:type="dxa"/>
            </w:tcMar>
            <w:tcMar>
              <w:start w:w="0" w:type="dxa"/>
              <w:end w:w="0" w:type="dxa"/>
            </w:tcMar>
            <w:tcMar>
              <w:start w:w="0" w:type="dxa"/>
              <w:end w:w="0" w:type="dxa"/>
            </w:tcMar>
          </w:tcPr>
          <w:p>
            <w:pPr>
              <w:autoSpaceDN w:val="0"/>
              <w:autoSpaceDE w:val="0"/>
              <w:widowControl/>
              <w:spacing w:line="188" w:lineRule="exact" w:before="208" w:after="0"/>
              <w:ind w:left="154" w:right="0" w:firstLine="0"/>
              <w:jc w:val="left"/>
            </w:pPr>
            <w:r>
              <w:rPr>
                <w:rFonts w:ascii="MS" w:hAnsi="MS" w:eastAsia="MS"/>
                <w:b w:val="0"/>
                <w:i w:val="0"/>
                <w:color w:val="000000"/>
                <w:sz w:val="19"/>
              </w:rPr>
              <w:t>12.00</w:t>
            </w:r>
          </w:p>
        </w:tc>
      </w:tr>
      <w:tr>
        <w:trPr>
          <w:trHeight w:hRule="exact" w:val="228"/>
        </w:trPr>
        <w:tc>
          <w:tcPr>
            <w:tcW w:type="dxa" w:w="1720"/>
            <w:tcBorders/>
            <w:tcMar>
              <w:start w:w="0" w:type="dxa"/>
              <w:end w:w="0" w:type="dxa"/>
            </w:tcMar>
          </w:tcPr>
          <w:p>
            <w:pPr>
              <w:autoSpaceDN w:val="0"/>
              <w:autoSpaceDE w:val="0"/>
              <w:widowControl/>
              <w:spacing w:line="188" w:lineRule="exact" w:before="34" w:after="0"/>
              <w:ind w:left="0" w:right="324" w:firstLine="0"/>
              <w:jc w:val="right"/>
            </w:pPr>
            <w:r>
              <w:rPr>
                <w:rFonts w:ascii="MS" w:hAnsi="MS" w:eastAsia="MS"/>
                <w:b w:val="0"/>
                <w:i w:val="0"/>
                <w:color w:val="000000"/>
                <w:sz w:val="19"/>
              </w:rPr>
              <w:t xml:space="preserve">22年3月期 </w:t>
            </w: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r>
      <w:tr>
        <w:trPr>
          <w:trHeight w:hRule="exact" w:val="266"/>
        </w:trPr>
        <w:tc>
          <w:tcPr>
            <w:tcW w:type="dxa" w:w="1720"/>
            <w:tcBorders/>
            <w:tcMar>
              <w:start w:w="0" w:type="dxa"/>
              <w:end w:w="0" w:type="dxa"/>
            </w:tcMar>
          </w:tcPr>
          <w:p>
            <w:pPr>
              <w:autoSpaceDN w:val="0"/>
              <w:autoSpaceDE w:val="0"/>
              <w:widowControl/>
              <w:spacing w:line="188" w:lineRule="exact" w:before="18" w:after="0"/>
              <w:ind w:left="0" w:right="524" w:firstLine="0"/>
              <w:jc w:val="right"/>
            </w:pPr>
            <w:r>
              <w:rPr>
                <w:rFonts w:ascii="MS" w:hAnsi="MS" w:eastAsia="MS"/>
                <w:b w:val="0"/>
                <w:i w:val="0"/>
                <w:color w:val="000000"/>
                <w:sz w:val="19"/>
              </w:rPr>
              <w:t>（予想）</w:t>
            </w: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r>
    </w:tbl>
    <w:p>
      <w:pPr>
        <w:autoSpaceDN w:val="0"/>
        <w:autoSpaceDE w:val="0"/>
        <w:widowControl/>
        <w:spacing w:line="188" w:lineRule="exact" w:before="100" w:after="0"/>
        <w:ind w:left="756" w:right="0" w:firstLine="0"/>
        <w:jc w:val="left"/>
      </w:pPr>
      <w:r>
        <w:rPr>
          <w:rFonts w:ascii="MS" w:hAnsi="MS" w:eastAsia="MS"/>
          <w:b w:val="0"/>
          <w:i w:val="0"/>
          <w:color w:val="000000"/>
          <w:sz w:val="19"/>
        </w:rPr>
        <w:t xml:space="preserve">（注）配当予想の当四半期における修正の有無  無 </w:t>
      </w:r>
    </w:p>
    <w:p>
      <w:pPr>
        <w:autoSpaceDN w:val="0"/>
        <w:tabs>
          <w:tab w:pos="6404" w:val="left"/>
        </w:tabs>
        <w:autoSpaceDE w:val="0"/>
        <w:widowControl/>
        <w:spacing w:line="166" w:lineRule="exact" w:before="452" w:after="22"/>
        <w:ind w:left="756" w:right="720" w:firstLine="0"/>
        <w:jc w:val="left"/>
      </w:pPr>
      <w:r>
        <w:rPr>
          <w:rFonts w:ascii="MS" w:hAnsi="MS" w:eastAsia="MS"/>
          <w:b w:val="0"/>
          <w:i w:val="0"/>
          <w:color w:val="000000"/>
          <w:sz w:val="19"/>
        </w:rPr>
        <w:t xml:space="preserve">3.  平成22年3月期の連結業績予想（平成21年4月1日～平成22年3月31日） </w:t>
      </w:r>
      <w:r>
        <w:br/>
      </w:r>
      <w:r>
        <w:tab/>
      </w:r>
      <w:r>
        <w:rPr>
          <w:w w:val="101.99999809265137"/>
          <w:rFonts w:ascii="MS" w:hAnsi="MS" w:eastAsia="MS"/>
          <w:b w:val="0"/>
          <w:i w:val="0"/>
          <w:color w:val="000000"/>
          <w:sz w:val="14"/>
        </w:rPr>
        <w:t>（％表示は通期は対前期、第2四半期連結累計期間は対前年同四半期増減率）</w:t>
      </w:r>
    </w:p>
    <w:tbl>
      <w:tblPr>
        <w:tblW w:type="auto" w:w="0"/>
        <w:tblLayout w:type="fixed"/>
        <w:tblLook w:firstColumn="1" w:firstRow="1" w:lastColumn="0" w:lastRow="0" w:noHBand="0" w:noVBand="1" w:val="04A0"/>
        <w:tblInd w:w="400.0" w:type="dxa"/>
      </w:tblPr>
      <w:tblGrid>
        <w:gridCol w:w="1082"/>
        <w:gridCol w:w="1082"/>
        <w:gridCol w:w="1082"/>
        <w:gridCol w:w="1082"/>
        <w:gridCol w:w="1082"/>
        <w:gridCol w:w="1082"/>
        <w:gridCol w:w="1082"/>
        <w:gridCol w:w="1082"/>
        <w:gridCol w:w="1082"/>
        <w:gridCol w:w="1082"/>
        <w:gridCol w:w="1082"/>
      </w:tblGrid>
      <w:tr>
        <w:trPr>
          <w:trHeight w:hRule="exact" w:val="220"/>
        </w:trPr>
        <w:tc>
          <w:tcPr>
            <w:tcW w:type="dxa" w:w="1800"/>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692" w:after="0"/>
              <w:ind w:left="0" w:right="326" w:firstLine="0"/>
              <w:jc w:val="right"/>
            </w:pPr>
            <w:r>
              <w:rPr>
                <w:rFonts w:ascii="MS" w:hAnsi="MS" w:eastAsia="MS"/>
                <w:b w:val="0"/>
                <w:i w:val="0"/>
                <w:color w:val="000000"/>
                <w:sz w:val="19"/>
              </w:rPr>
              <w:t xml:space="preserve">第2四半期 </w:t>
            </w:r>
          </w:p>
        </w:tc>
        <w:tc>
          <w:tcPr>
            <w:tcW w:type="dxa" w:w="1160"/>
            <w:vMerge w:val="restart"/>
            <w:tcBorders/>
            <w:tcMar>
              <w:start w:w="0" w:type="dxa"/>
              <w:end w:w="0" w:type="dxa"/>
            </w:tcMar>
            <w:tcMar>
              <w:start w:w="0" w:type="dxa"/>
              <w:end w:w="0" w:type="dxa"/>
            </w:tcMar>
          </w:tcPr>
          <w:p>
            <w:pPr>
              <w:autoSpaceDN w:val="0"/>
              <w:autoSpaceDE w:val="0"/>
              <w:widowControl/>
              <w:spacing w:line="188" w:lineRule="exact" w:before="132" w:after="0"/>
              <w:ind w:left="0" w:right="74" w:firstLine="0"/>
              <w:jc w:val="right"/>
            </w:pPr>
            <w:r>
              <w:rPr>
                <w:rFonts w:ascii="MS" w:hAnsi="MS" w:eastAsia="MS"/>
                <w:b w:val="0"/>
                <w:i w:val="0"/>
                <w:color w:val="000000"/>
                <w:sz w:val="19"/>
              </w:rPr>
              <w:t>売上高</w:t>
            </w:r>
          </w:p>
        </w:tc>
        <w:tc>
          <w:tcPr>
            <w:tcW w:type="dxa" w:w="840"/>
            <w:vMerge w:val="restart"/>
            <w:tcBorders/>
            <w:tcMar>
              <w:start w:w="0" w:type="dxa"/>
              <w:end w:w="0" w:type="dxa"/>
            </w:tcMar>
            <w:tcMar>
              <w:start w:w="0" w:type="dxa"/>
              <w:end w:w="0" w:type="dxa"/>
            </w:tcMar>
            <w:tcMar>
              <w:start w:w="0" w:type="dxa"/>
              <w:end w:w="0" w:type="dxa"/>
            </w:tcMar>
          </w:tcPr>
          <w:p>
            <w:pPr>
              <w:autoSpaceDN w:val="0"/>
              <w:autoSpaceDE w:val="0"/>
              <w:widowControl/>
              <w:spacing w:line="142" w:lineRule="exact" w:before="490" w:after="0"/>
              <w:ind w:left="0" w:right="232" w:firstLine="0"/>
              <w:jc w:val="right"/>
            </w:pPr>
            <w:r>
              <w:rPr>
                <w:w w:val="101.99999809265137"/>
                <w:rFonts w:ascii="MS" w:hAnsi="MS" w:eastAsia="MS"/>
                <w:b w:val="0"/>
                <w:i w:val="0"/>
                <w:color w:val="000000"/>
                <w:sz w:val="14"/>
              </w:rPr>
              <w:t>％</w:t>
            </w:r>
          </w:p>
        </w:tc>
        <w:tc>
          <w:tcPr>
            <w:tcW w:type="dxa" w:w="1180"/>
            <w:vMerge w:val="restart"/>
            <w:tcBorders/>
            <w:tcMar>
              <w:start w:w="0" w:type="dxa"/>
              <w:end w:w="0" w:type="dxa"/>
            </w:tcMar>
            <w:tcMar>
              <w:start w:w="0" w:type="dxa"/>
              <w:end w:w="0" w:type="dxa"/>
            </w:tcMar>
          </w:tcPr>
          <w:p>
            <w:pPr>
              <w:autoSpaceDN w:val="0"/>
              <w:autoSpaceDE w:val="0"/>
              <w:widowControl/>
              <w:spacing w:line="188" w:lineRule="exact" w:before="132" w:after="0"/>
              <w:ind w:left="0" w:right="30" w:firstLine="0"/>
              <w:jc w:val="right"/>
            </w:pPr>
            <w:r>
              <w:rPr>
                <w:rFonts w:ascii="MS" w:hAnsi="MS" w:eastAsia="MS"/>
                <w:b w:val="0"/>
                <w:i w:val="0"/>
                <w:color w:val="000000"/>
                <w:sz w:val="19"/>
              </w:rPr>
              <w:t>営業利益</w:t>
            </w:r>
          </w:p>
        </w:tc>
        <w:tc>
          <w:tcPr>
            <w:tcW w:type="dxa" w:w="780"/>
            <w:vMerge w:val="restart"/>
            <w:tcBorders/>
            <w:tcMar>
              <w:start w:w="0" w:type="dxa"/>
              <w:end w:w="0" w:type="dxa"/>
            </w:tcMar>
            <w:tcMar>
              <w:start w:w="0" w:type="dxa"/>
              <w:end w:w="0" w:type="dxa"/>
            </w:tcMar>
            <w:tcMar>
              <w:start w:w="0" w:type="dxa"/>
              <w:end w:w="0" w:type="dxa"/>
            </w:tcMar>
          </w:tcPr>
          <w:p>
            <w:pPr>
              <w:autoSpaceDN w:val="0"/>
              <w:autoSpaceDE w:val="0"/>
              <w:widowControl/>
              <w:spacing w:line="142" w:lineRule="exact" w:before="490" w:after="0"/>
              <w:ind w:left="0" w:right="224" w:firstLine="0"/>
              <w:jc w:val="right"/>
            </w:pPr>
            <w:r>
              <w:rPr>
                <w:w w:val="101.99999809265137"/>
                <w:rFonts w:ascii="MS" w:hAnsi="MS" w:eastAsia="MS"/>
                <w:b w:val="0"/>
                <w:i w:val="0"/>
                <w:color w:val="000000"/>
                <w:sz w:val="14"/>
              </w:rPr>
              <w:t>％</w:t>
            </w:r>
          </w:p>
        </w:tc>
        <w:tc>
          <w:tcPr>
            <w:tcW w:type="dxa" w:w="1180"/>
            <w:vMerge w:val="restart"/>
            <w:tcBorders/>
            <w:tcMar>
              <w:start w:w="0" w:type="dxa"/>
              <w:end w:w="0" w:type="dxa"/>
            </w:tcMar>
            <w:tcMar>
              <w:start w:w="0" w:type="dxa"/>
              <w:end w:w="0" w:type="dxa"/>
            </w:tcMar>
          </w:tcPr>
          <w:p>
            <w:pPr>
              <w:autoSpaceDN w:val="0"/>
              <w:autoSpaceDE w:val="0"/>
              <w:widowControl/>
              <w:spacing w:line="188" w:lineRule="exact" w:before="132" w:after="0"/>
              <w:ind w:left="0" w:right="22" w:firstLine="0"/>
              <w:jc w:val="right"/>
            </w:pPr>
            <w:r>
              <w:rPr>
                <w:rFonts w:ascii="MS" w:hAnsi="MS" w:eastAsia="MS"/>
                <w:b w:val="0"/>
                <w:i w:val="0"/>
                <w:color w:val="000000"/>
                <w:sz w:val="19"/>
              </w:rPr>
              <w:t>経常利益</w:t>
            </w:r>
          </w:p>
        </w:tc>
        <w:tc>
          <w:tcPr>
            <w:tcW w:type="dxa" w:w="800"/>
            <w:vMerge w:val="restart"/>
            <w:tcBorders/>
            <w:tcMar>
              <w:start w:w="0" w:type="dxa"/>
              <w:end w:w="0" w:type="dxa"/>
            </w:tcMar>
            <w:tcMar>
              <w:start w:w="0" w:type="dxa"/>
              <w:end w:w="0" w:type="dxa"/>
            </w:tcMar>
            <w:tcMar>
              <w:start w:w="0" w:type="dxa"/>
              <w:end w:w="0" w:type="dxa"/>
            </w:tcMar>
          </w:tcPr>
          <w:p>
            <w:pPr>
              <w:autoSpaceDN w:val="0"/>
              <w:autoSpaceDE w:val="0"/>
              <w:widowControl/>
              <w:spacing w:line="142" w:lineRule="exact" w:before="490" w:after="0"/>
              <w:ind w:left="0" w:right="236" w:firstLine="0"/>
              <w:jc w:val="right"/>
            </w:pPr>
            <w:r>
              <w:rPr>
                <w:w w:val="101.99999809265137"/>
                <w:rFonts w:ascii="MS" w:hAnsi="MS" w:eastAsia="MS"/>
                <w:b w:val="0"/>
                <w:i w:val="0"/>
                <w:color w:val="000000"/>
                <w:sz w:val="14"/>
              </w:rPr>
              <w:t>％</w:t>
            </w:r>
          </w:p>
        </w:tc>
        <w:tc>
          <w:tcPr>
            <w:tcW w:type="dxa" w:w="146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8" w:lineRule="exact" w:before="132" w:after="0"/>
              <w:ind w:left="0" w:right="0" w:firstLine="0"/>
              <w:jc w:val="center"/>
            </w:pPr>
            <w:r>
              <w:rPr>
                <w:rFonts w:ascii="MS" w:hAnsi="MS" w:eastAsia="MS"/>
                <w:b w:val="0"/>
                <w:i w:val="0"/>
                <w:color w:val="000000"/>
                <w:sz w:val="19"/>
              </w:rPr>
              <w:t>当期純利益</w:t>
            </w:r>
          </w:p>
        </w:tc>
        <w:tc>
          <w:tcPr>
            <w:tcW w:type="dxa" w:w="2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42" w:lineRule="exact" w:before="490" w:after="0"/>
              <w:ind w:left="0" w:right="0" w:firstLine="0"/>
              <w:jc w:val="center"/>
            </w:pPr>
            <w:r>
              <w:rPr>
                <w:w w:val="101.99999809265137"/>
                <w:rFonts w:ascii="MS" w:hAnsi="MS" w:eastAsia="MS"/>
                <w:b w:val="0"/>
                <w:i w:val="0"/>
                <w:color w:val="000000"/>
                <w:sz w:val="14"/>
              </w:rPr>
              <w:t>％</w:t>
            </w:r>
          </w:p>
        </w:tc>
        <w:tc>
          <w:tcPr>
            <w:tcW w:type="dxa" w:w="1640"/>
            <w:tcBorders/>
            <w:tcMar>
              <w:start w:w="0" w:type="dxa"/>
              <w:end w:w="0" w:type="dxa"/>
            </w:tcMar>
          </w:tcPr>
          <w:p>
            <w:pPr>
              <w:autoSpaceDN w:val="0"/>
              <w:autoSpaceDE w:val="0"/>
              <w:widowControl/>
              <w:spacing w:line="190" w:lineRule="exact" w:before="24" w:after="0"/>
              <w:ind w:left="52" w:right="0" w:firstLine="0"/>
              <w:jc w:val="left"/>
            </w:pPr>
            <w:r>
              <w:rPr>
                <w:rFonts w:ascii="MS" w:hAnsi="MS" w:eastAsia="MS"/>
                <w:b w:val="0"/>
                <w:i w:val="0"/>
                <w:color w:val="000000"/>
                <w:sz w:val="19"/>
              </w:rPr>
              <w:t>1株当たり当期</w:t>
            </w:r>
          </w:p>
        </w:tc>
      </w:tr>
      <w:tr>
        <w:trPr>
          <w:trHeight w:hRule="exact" w:val="220"/>
        </w:trPr>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2164"/>
            <w:gridSpan w:val="2"/>
            <w:vMerge/>
            <w:tcBorders/>
          </w:tcPr>
          <w:p/>
        </w:tc>
        <w:tc>
          <w:tcPr>
            <w:tcW w:type="dxa" w:w="1082"/>
            <w:vMerge/>
            <w:tcBorders/>
          </w:tcPr>
          <w:p/>
        </w:tc>
        <w:tc>
          <w:tcPr>
            <w:tcW w:type="dxa" w:w="1640"/>
            <w:tcBorders/>
            <w:tcMar>
              <w:start w:w="0" w:type="dxa"/>
              <w:end w:w="0" w:type="dxa"/>
            </w:tcMar>
          </w:tcPr>
          <w:p>
            <w:pPr>
              <w:autoSpaceDN w:val="0"/>
              <w:autoSpaceDE w:val="0"/>
              <w:widowControl/>
              <w:spacing w:line="188" w:lineRule="exact" w:before="18" w:after="0"/>
              <w:ind w:left="352" w:right="0" w:firstLine="0"/>
              <w:jc w:val="left"/>
            </w:pPr>
            <w:r>
              <w:rPr>
                <w:rFonts w:ascii="MS" w:hAnsi="MS" w:eastAsia="MS"/>
                <w:b w:val="0"/>
                <w:i w:val="0"/>
                <w:color w:val="000000"/>
                <w:sz w:val="19"/>
              </w:rPr>
              <w:t>純利益</w:t>
            </w:r>
          </w:p>
        </w:tc>
      </w:tr>
      <w:tr>
        <w:trPr>
          <w:trHeight w:hRule="exact" w:val="260"/>
        </w:trPr>
        <w:tc>
          <w:tcPr>
            <w:tcW w:type="dxa" w:w="1082"/>
            <w:vMerge/>
            <w:tcBorders/>
          </w:tcPr>
          <w:p/>
        </w:tc>
        <w:tc>
          <w:tcPr>
            <w:tcW w:type="dxa" w:w="1160"/>
            <w:tcBorders/>
            <w:tcMar>
              <w:start w:w="0" w:type="dxa"/>
              <w:end w:w="0" w:type="dxa"/>
            </w:tcMar>
          </w:tcPr>
          <w:p>
            <w:pPr>
              <w:autoSpaceDN w:val="0"/>
              <w:autoSpaceDE w:val="0"/>
              <w:widowControl/>
              <w:spacing w:line="142" w:lineRule="exact" w:before="50" w:after="0"/>
              <w:ind w:left="0" w:right="282" w:firstLine="0"/>
              <w:jc w:val="right"/>
            </w:pPr>
            <w:r>
              <w:rPr>
                <w:w w:val="101.99999809265137"/>
                <w:rFonts w:ascii="MS" w:hAnsi="MS" w:eastAsia="MS"/>
                <w:b w:val="0"/>
                <w:i w:val="0"/>
                <w:color w:val="000000"/>
                <w:sz w:val="14"/>
              </w:rPr>
              <w:t>百万円</w:t>
            </w:r>
          </w:p>
        </w:tc>
        <w:tc>
          <w:tcPr>
            <w:tcW w:type="dxa" w:w="1082"/>
            <w:vMerge/>
            <w:tcBorders/>
          </w:tcPr>
          <w:p/>
        </w:tc>
        <w:tc>
          <w:tcPr>
            <w:tcW w:type="dxa" w:w="1180"/>
            <w:tcBorders/>
            <w:tcMar>
              <w:start w:w="0" w:type="dxa"/>
              <w:end w:w="0" w:type="dxa"/>
            </w:tcMar>
          </w:tcPr>
          <w:p>
            <w:pPr>
              <w:autoSpaceDN w:val="0"/>
              <w:autoSpaceDE w:val="0"/>
              <w:widowControl/>
              <w:spacing w:line="142" w:lineRule="exact" w:before="50" w:after="0"/>
              <w:ind w:left="0" w:right="332" w:firstLine="0"/>
              <w:jc w:val="right"/>
            </w:pPr>
            <w:r>
              <w:rPr>
                <w:w w:val="101.99999809265137"/>
                <w:rFonts w:ascii="MS" w:hAnsi="MS" w:eastAsia="MS"/>
                <w:b w:val="0"/>
                <w:i w:val="0"/>
                <w:color w:val="000000"/>
                <w:sz w:val="14"/>
              </w:rPr>
              <w:t>百万円</w:t>
            </w:r>
          </w:p>
        </w:tc>
        <w:tc>
          <w:tcPr>
            <w:tcW w:type="dxa" w:w="1082"/>
            <w:vMerge/>
            <w:tcBorders/>
          </w:tcPr>
          <w:p/>
        </w:tc>
        <w:tc>
          <w:tcPr>
            <w:tcW w:type="dxa" w:w="1180"/>
            <w:tcBorders/>
            <w:tcMar>
              <w:start w:w="0" w:type="dxa"/>
              <w:end w:w="0" w:type="dxa"/>
            </w:tcMar>
          </w:tcPr>
          <w:p>
            <w:pPr>
              <w:autoSpaceDN w:val="0"/>
              <w:autoSpaceDE w:val="0"/>
              <w:widowControl/>
              <w:spacing w:line="142" w:lineRule="exact" w:before="50" w:after="0"/>
              <w:ind w:left="0" w:right="324" w:firstLine="0"/>
              <w:jc w:val="right"/>
            </w:pPr>
            <w:r>
              <w:rPr>
                <w:w w:val="101.99999809265137"/>
                <w:rFonts w:ascii="MS" w:hAnsi="MS" w:eastAsia="MS"/>
                <w:b w:val="0"/>
                <w:i w:val="0"/>
                <w:color w:val="000000"/>
                <w:sz w:val="14"/>
              </w:rPr>
              <w:t>百万円</w:t>
            </w:r>
          </w:p>
        </w:tc>
        <w:tc>
          <w:tcPr>
            <w:tcW w:type="dxa" w:w="1082"/>
            <w:vMerge/>
            <w:tcBorders/>
          </w:tcPr>
          <w:p/>
        </w:tc>
        <w:tc>
          <w:tcPr>
            <w:tcW w:type="dxa" w:w="1460"/>
            <w:gridSpan w:val="2"/>
            <w:tcBorders/>
            <w:tcMar>
              <w:start w:w="0" w:type="dxa"/>
              <w:end w:w="0" w:type="dxa"/>
            </w:tcMar>
            <w:tcMar>
              <w:start w:w="0" w:type="dxa"/>
              <w:end w:w="0" w:type="dxa"/>
            </w:tcMar>
          </w:tcPr>
          <w:p>
            <w:pPr>
              <w:autoSpaceDN w:val="0"/>
              <w:autoSpaceDE w:val="0"/>
              <w:widowControl/>
              <w:spacing w:line="142" w:lineRule="exact" w:before="50" w:after="0"/>
              <w:ind w:left="0" w:right="616" w:firstLine="0"/>
              <w:jc w:val="right"/>
            </w:pPr>
            <w:r>
              <w:rPr>
                <w:w w:val="101.99999809265137"/>
                <w:rFonts w:ascii="MS" w:hAnsi="MS" w:eastAsia="MS"/>
                <w:b w:val="0"/>
                <w:i w:val="0"/>
                <w:color w:val="000000"/>
                <w:sz w:val="14"/>
              </w:rPr>
              <w:t>百万円</w:t>
            </w:r>
          </w:p>
        </w:tc>
        <w:tc>
          <w:tcPr>
            <w:tcW w:type="dxa" w:w="1082"/>
            <w:vMerge/>
            <w:tcBorders/>
          </w:tcPr>
          <w:p/>
        </w:tc>
        <w:tc>
          <w:tcPr>
            <w:tcW w:type="dxa" w:w="1640"/>
            <w:tcBorders/>
            <w:tcMar>
              <w:start w:w="0" w:type="dxa"/>
              <w:end w:w="0" w:type="dxa"/>
            </w:tcMar>
          </w:tcPr>
          <w:p>
            <w:pPr>
              <w:autoSpaceDN w:val="0"/>
              <w:autoSpaceDE w:val="0"/>
              <w:widowControl/>
              <w:spacing w:line="142" w:lineRule="exact" w:before="50" w:after="0"/>
              <w:ind w:left="0" w:right="370" w:firstLine="0"/>
              <w:jc w:val="right"/>
            </w:pPr>
            <w:r>
              <w:rPr>
                <w:w w:val="101.99999809265137"/>
                <w:rFonts w:ascii="MS" w:hAnsi="MS" w:eastAsia="MS"/>
                <w:b w:val="0"/>
                <w:i w:val="0"/>
                <w:color w:val="000000"/>
                <w:sz w:val="14"/>
              </w:rPr>
              <w:t>円 銭</w:t>
            </w:r>
          </w:p>
        </w:tc>
      </w:tr>
      <w:tr>
        <w:trPr>
          <w:trHeight w:hRule="exact" w:val="180"/>
        </w:trPr>
        <w:tc>
          <w:tcPr>
            <w:tcW w:type="dxa" w:w="1082"/>
            <w:vMerge/>
            <w:tcBorders/>
          </w:tcPr>
          <w:p/>
        </w:tc>
        <w:tc>
          <w:tcPr>
            <w:tcW w:type="dxa" w:w="1160"/>
            <w:vMerge w:val="restart"/>
            <w:tcBorders/>
            <w:tcMar>
              <w:start w:w="0" w:type="dxa"/>
              <w:end w:w="0" w:type="dxa"/>
            </w:tcMar>
            <w:tcMar>
              <w:start w:w="0" w:type="dxa"/>
              <w:end w:w="0" w:type="dxa"/>
            </w:tcMar>
          </w:tcPr>
          <w:p>
            <w:pPr>
              <w:autoSpaceDN w:val="0"/>
              <w:autoSpaceDE w:val="0"/>
              <w:widowControl/>
              <w:spacing w:line="190" w:lineRule="exact" w:before="110" w:after="0"/>
              <w:ind w:left="0" w:right="0" w:firstLine="0"/>
              <w:jc w:val="center"/>
            </w:pPr>
            <w:r>
              <w:rPr>
                <w:rFonts w:ascii="MS" w:hAnsi="MS" w:eastAsia="MS"/>
                <w:b w:val="0"/>
                <w:i w:val="0"/>
                <w:color w:val="000000"/>
                <w:sz w:val="19"/>
              </w:rPr>
              <w:t>205,000</w:t>
            </w:r>
          </w:p>
        </w:tc>
        <w:tc>
          <w:tcPr>
            <w:tcW w:type="dxa" w:w="840"/>
            <w:vMerge w:val="restart"/>
            <w:tcBorders/>
            <w:tcMar>
              <w:start w:w="0" w:type="dxa"/>
              <w:end w:w="0" w:type="dxa"/>
            </w:tcMar>
            <w:tcMar>
              <w:start w:w="0" w:type="dxa"/>
              <w:end w:w="0" w:type="dxa"/>
            </w:tcMar>
          </w:tcPr>
          <w:p>
            <w:pPr>
              <w:autoSpaceDN w:val="0"/>
              <w:autoSpaceDE w:val="0"/>
              <w:widowControl/>
              <w:spacing w:line="190" w:lineRule="exact" w:before="98" w:after="0"/>
              <w:ind w:left="98" w:right="0" w:firstLine="0"/>
              <w:jc w:val="left"/>
            </w:pPr>
            <w:r>
              <w:rPr>
                <w:rFonts w:ascii="MS" w:hAnsi="MS" w:eastAsia="MS"/>
                <w:b w:val="0"/>
                <w:i w:val="0"/>
                <w:color w:val="000000"/>
                <w:sz w:val="19"/>
              </w:rPr>
              <w:t>△42.0</w:t>
            </w:r>
          </w:p>
        </w:tc>
        <w:tc>
          <w:tcPr>
            <w:tcW w:type="dxa" w:w="1180"/>
            <w:vMerge w:val="restart"/>
            <w:tcBorders/>
            <w:tcMar>
              <w:start w:w="0" w:type="dxa"/>
              <w:end w:w="0" w:type="dxa"/>
            </w:tcMar>
            <w:tcMar>
              <w:start w:w="0" w:type="dxa"/>
              <w:end w:w="0" w:type="dxa"/>
            </w:tcMar>
          </w:tcPr>
          <w:p>
            <w:pPr>
              <w:autoSpaceDN w:val="0"/>
              <w:autoSpaceDE w:val="0"/>
              <w:widowControl/>
              <w:spacing w:line="190" w:lineRule="exact" w:before="98" w:after="0"/>
              <w:ind w:left="242" w:right="0" w:firstLine="0"/>
              <w:jc w:val="left"/>
            </w:pPr>
            <w:r>
              <w:rPr>
                <w:rFonts w:ascii="MS" w:hAnsi="MS" w:eastAsia="MS"/>
                <w:b w:val="0"/>
                <w:i w:val="0"/>
                <w:color w:val="000000"/>
                <w:sz w:val="19"/>
              </w:rPr>
              <w:t>△3,500</w:t>
            </w:r>
          </w:p>
        </w:tc>
        <w:tc>
          <w:tcPr>
            <w:tcW w:type="dxa" w:w="780"/>
            <w:vMerge w:val="restart"/>
            <w:tcBorders/>
            <w:tcMar>
              <w:start w:w="0" w:type="dxa"/>
              <w:end w:w="0" w:type="dxa"/>
            </w:tcMar>
            <w:tcMar>
              <w:start w:w="0" w:type="dxa"/>
              <w:end w:w="0" w:type="dxa"/>
            </w:tcMar>
          </w:tcPr>
          <w:p>
            <w:pPr>
              <w:autoSpaceDN w:val="0"/>
              <w:autoSpaceDE w:val="0"/>
              <w:widowControl/>
              <w:spacing w:line="190" w:lineRule="exact" w:before="98" w:after="0"/>
              <w:ind w:left="38" w:right="0" w:firstLine="0"/>
              <w:jc w:val="left"/>
            </w:pPr>
            <w:r>
              <w:rPr>
                <w:rFonts w:ascii="MS" w:hAnsi="MS" w:eastAsia="MS"/>
                <w:b w:val="0"/>
                <w:i w:val="0"/>
                <w:color w:val="000000"/>
                <w:sz w:val="19"/>
              </w:rPr>
              <w:t>―</w:t>
            </w:r>
          </w:p>
        </w:tc>
        <w:tc>
          <w:tcPr>
            <w:tcW w:type="dxa" w:w="1180"/>
            <w:vMerge w:val="restart"/>
            <w:tcBorders/>
            <w:tcMar>
              <w:start w:w="0" w:type="dxa"/>
              <w:end w:w="0" w:type="dxa"/>
            </w:tcMar>
            <w:tcMar>
              <w:start w:w="0" w:type="dxa"/>
              <w:end w:w="0" w:type="dxa"/>
            </w:tcMar>
          </w:tcPr>
          <w:p>
            <w:pPr>
              <w:autoSpaceDN w:val="0"/>
              <w:autoSpaceDE w:val="0"/>
              <w:widowControl/>
              <w:spacing w:line="190" w:lineRule="exact" w:before="98" w:after="0"/>
              <w:ind w:left="0" w:right="0" w:firstLine="0"/>
              <w:jc w:val="center"/>
            </w:pPr>
            <w:r>
              <w:rPr>
                <w:rFonts w:ascii="MS" w:hAnsi="MS" w:eastAsia="MS"/>
                <w:b w:val="0"/>
                <w:i w:val="0"/>
                <w:color w:val="000000"/>
                <w:sz w:val="19"/>
              </w:rPr>
              <w:t>△5,400</w:t>
            </w:r>
          </w:p>
        </w:tc>
        <w:tc>
          <w:tcPr>
            <w:tcW w:type="dxa" w:w="800"/>
            <w:vMerge w:val="restart"/>
            <w:tcBorders/>
            <w:tcMar>
              <w:start w:w="0" w:type="dxa"/>
              <w:end w:w="0" w:type="dxa"/>
            </w:tcMar>
            <w:tcMar>
              <w:start w:w="0" w:type="dxa"/>
              <w:end w:w="0" w:type="dxa"/>
            </w:tcMar>
          </w:tcPr>
          <w:p>
            <w:pPr>
              <w:autoSpaceDN w:val="0"/>
              <w:autoSpaceDE w:val="0"/>
              <w:widowControl/>
              <w:spacing w:line="190" w:lineRule="exact" w:before="98" w:after="0"/>
              <w:ind w:left="48" w:right="0" w:firstLine="0"/>
              <w:jc w:val="left"/>
            </w:pPr>
            <w:r>
              <w:rPr>
                <w:rFonts w:ascii="MS" w:hAnsi="MS" w:eastAsia="MS"/>
                <w:b w:val="0"/>
                <w:i w:val="0"/>
                <w:color w:val="000000"/>
                <w:sz w:val="19"/>
              </w:rPr>
              <w:t>―</w:t>
            </w:r>
          </w:p>
        </w:tc>
        <w:tc>
          <w:tcPr>
            <w:tcW w:type="dxa" w:w="1020"/>
            <w:vMerge w:val="restart"/>
            <w:tcBorders/>
            <w:tcMar>
              <w:start w:w="0" w:type="dxa"/>
              <w:end w:w="0" w:type="dxa"/>
            </w:tcMar>
            <w:tcMar>
              <w:start w:w="0" w:type="dxa"/>
              <w:end w:w="0" w:type="dxa"/>
            </w:tcMar>
          </w:tcPr>
          <w:p>
            <w:pPr>
              <w:autoSpaceDN w:val="0"/>
              <w:autoSpaceDE w:val="0"/>
              <w:widowControl/>
              <w:spacing w:line="190" w:lineRule="exact" w:before="98" w:after="0"/>
              <w:ind w:left="0" w:right="0" w:firstLine="0"/>
              <w:jc w:val="center"/>
            </w:pPr>
            <w:r>
              <w:rPr>
                <w:rFonts w:ascii="MS" w:hAnsi="MS" w:eastAsia="MS"/>
                <w:b w:val="0"/>
                <w:i w:val="0"/>
                <w:color w:val="000000"/>
                <w:sz w:val="19"/>
              </w:rPr>
              <w:t>△5,000</w:t>
            </w:r>
          </w:p>
        </w:tc>
        <w:tc>
          <w:tcPr>
            <w:tcW w:type="dxa" w:w="440"/>
            <w:vMerge w:val="restart"/>
            <w:tcBorders/>
            <w:tcMar>
              <w:start w:w="0" w:type="dxa"/>
              <w:end w:w="0" w:type="dxa"/>
            </w:tcMar>
            <w:tcMar>
              <w:start w:w="0" w:type="dxa"/>
              <w:end w:w="0" w:type="dxa"/>
            </w:tcMar>
          </w:tcPr>
          <w:p>
            <w:pPr>
              <w:autoSpaceDN w:val="0"/>
              <w:autoSpaceDE w:val="0"/>
              <w:widowControl/>
              <w:spacing w:line="190" w:lineRule="exact" w:before="98" w:after="0"/>
              <w:ind w:left="0" w:right="74" w:firstLine="0"/>
              <w:jc w:val="right"/>
            </w:pPr>
            <w:r>
              <w:rPr>
                <w:rFonts w:ascii="MS" w:hAnsi="MS" w:eastAsia="MS"/>
                <w:b w:val="0"/>
                <w:i w:val="0"/>
                <w:color w:val="000000"/>
                <w:sz w:val="19"/>
              </w:rPr>
              <w:t>―</w:t>
            </w:r>
          </w:p>
        </w:tc>
        <w:tc>
          <w:tcPr>
            <w:tcW w:type="dxa" w:w="1082"/>
            <w:vMerge/>
            <w:tcBorders/>
          </w:tcPr>
          <w:p/>
        </w:tc>
        <w:tc>
          <w:tcPr>
            <w:tcW w:type="dxa" w:w="1640"/>
            <w:vMerge w:val="restart"/>
            <w:tcBorders/>
            <w:tcMar>
              <w:start w:w="0" w:type="dxa"/>
              <w:end w:w="0" w:type="dxa"/>
            </w:tcMar>
            <w:tcMar>
              <w:start w:w="0" w:type="dxa"/>
              <w:end w:w="0" w:type="dxa"/>
            </w:tcMar>
          </w:tcPr>
          <w:p>
            <w:pPr>
              <w:autoSpaceDN w:val="0"/>
              <w:autoSpaceDE w:val="0"/>
              <w:widowControl/>
              <w:spacing w:line="190" w:lineRule="exact" w:before="98" w:after="0"/>
              <w:ind w:left="0" w:right="370" w:firstLine="0"/>
              <w:jc w:val="right"/>
            </w:pPr>
            <w:r>
              <w:rPr>
                <w:rFonts w:ascii="MS" w:hAnsi="MS" w:eastAsia="MS"/>
                <w:b w:val="0"/>
                <w:i w:val="0"/>
                <w:color w:val="000000"/>
                <w:sz w:val="19"/>
              </w:rPr>
              <w:t>△14.18</w:t>
            </w:r>
          </w:p>
        </w:tc>
      </w:tr>
      <w:tr>
        <w:trPr>
          <w:trHeight w:hRule="exact" w:val="240"/>
        </w:trPr>
        <w:tc>
          <w:tcPr>
            <w:tcW w:type="dxa" w:w="1800"/>
            <w:tcBorders/>
            <w:tcMar>
              <w:start w:w="0" w:type="dxa"/>
              <w:end w:w="0" w:type="dxa"/>
            </w:tcMar>
          </w:tcPr>
          <w:p>
            <w:pPr>
              <w:autoSpaceDN w:val="0"/>
              <w:autoSpaceDE w:val="0"/>
              <w:widowControl/>
              <w:spacing w:line="188" w:lineRule="exact" w:before="26" w:after="0"/>
              <w:ind w:left="424" w:right="0" w:firstLine="0"/>
              <w:jc w:val="left"/>
            </w:pPr>
            <w:r>
              <w:rPr>
                <w:rFonts w:ascii="MS" w:hAnsi="MS" w:eastAsia="MS"/>
                <w:b w:val="0"/>
                <w:i w:val="0"/>
                <w:color w:val="000000"/>
                <w:sz w:val="19"/>
              </w:rPr>
              <w:t>連結累計期間</w:t>
            </w: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c>
          <w:tcPr>
            <w:tcW w:type="dxa" w:w="1082"/>
            <w:vMerge/>
            <w:tcBorders/>
          </w:tcPr>
          <w:p/>
        </w:tc>
      </w:tr>
      <w:tr>
        <w:trPr>
          <w:trHeight w:hRule="exact" w:val="264"/>
        </w:trPr>
        <w:tc>
          <w:tcPr>
            <w:tcW w:type="dxa" w:w="1800"/>
            <w:tcBorders/>
            <w:tcMar>
              <w:start w:w="0" w:type="dxa"/>
              <w:end w:w="0" w:type="dxa"/>
            </w:tcMar>
          </w:tcPr>
          <w:p>
            <w:pPr>
              <w:autoSpaceDN w:val="0"/>
              <w:autoSpaceDE w:val="0"/>
              <w:widowControl/>
              <w:spacing w:line="188" w:lineRule="exact" w:before="26" w:after="0"/>
              <w:ind w:left="0" w:right="620" w:firstLine="0"/>
              <w:jc w:val="right"/>
            </w:pPr>
            <w:r>
              <w:rPr>
                <w:rFonts w:ascii="MS" w:hAnsi="MS" w:eastAsia="MS"/>
                <w:b w:val="0"/>
                <w:i w:val="0"/>
                <w:color w:val="000000"/>
                <w:sz w:val="19"/>
              </w:rPr>
              <w:t>通期</w:t>
            </w:r>
          </w:p>
        </w:tc>
        <w:tc>
          <w:tcPr>
            <w:tcW w:type="dxa" w:w="1160"/>
            <w:tcBorders/>
            <w:tcMar>
              <w:start w:w="0" w:type="dxa"/>
              <w:end w:w="0" w:type="dxa"/>
            </w:tcMar>
          </w:tcPr>
          <w:p>
            <w:pPr>
              <w:autoSpaceDN w:val="0"/>
              <w:autoSpaceDE w:val="0"/>
              <w:widowControl/>
              <w:spacing w:line="188" w:lineRule="exact" w:before="36" w:after="0"/>
              <w:ind w:left="0" w:right="0" w:firstLine="0"/>
              <w:jc w:val="center"/>
            </w:pPr>
            <w:r>
              <w:rPr>
                <w:rFonts w:ascii="MS" w:hAnsi="MS" w:eastAsia="MS"/>
                <w:b w:val="0"/>
                <w:i w:val="0"/>
                <w:color w:val="000000"/>
                <w:sz w:val="19"/>
              </w:rPr>
              <w:t>460,000</w:t>
            </w:r>
          </w:p>
        </w:tc>
        <w:tc>
          <w:tcPr>
            <w:tcW w:type="dxa" w:w="840"/>
            <w:tcBorders/>
            <w:tcMar>
              <w:start w:w="0" w:type="dxa"/>
              <w:end w:w="0" w:type="dxa"/>
            </w:tcMar>
          </w:tcPr>
          <w:p>
            <w:pPr>
              <w:autoSpaceDN w:val="0"/>
              <w:autoSpaceDE w:val="0"/>
              <w:widowControl/>
              <w:spacing w:line="188" w:lineRule="exact" w:before="26" w:after="0"/>
              <w:ind w:left="98" w:right="0" w:firstLine="0"/>
              <w:jc w:val="left"/>
            </w:pPr>
            <w:r>
              <w:rPr>
                <w:rFonts w:ascii="MS" w:hAnsi="MS" w:eastAsia="MS"/>
                <w:b w:val="0"/>
                <w:i w:val="0"/>
                <w:color w:val="000000"/>
                <w:sz w:val="19"/>
              </w:rPr>
              <w:t>△22.1</w:t>
            </w:r>
          </w:p>
        </w:tc>
        <w:tc>
          <w:tcPr>
            <w:tcW w:type="dxa" w:w="1180"/>
            <w:tcBorders/>
            <w:tcMar>
              <w:start w:w="0" w:type="dxa"/>
              <w:end w:w="0" w:type="dxa"/>
            </w:tcMar>
          </w:tcPr>
          <w:p>
            <w:pPr>
              <w:autoSpaceDN w:val="0"/>
              <w:autoSpaceDE w:val="0"/>
              <w:widowControl/>
              <w:spacing w:line="188" w:lineRule="exact" w:before="36" w:after="0"/>
              <w:ind w:left="0" w:right="0" w:firstLine="0"/>
              <w:jc w:val="center"/>
            </w:pPr>
            <w:r>
              <w:rPr>
                <w:rFonts w:ascii="MS" w:hAnsi="MS" w:eastAsia="MS"/>
                <w:b w:val="0"/>
                <w:i w:val="0"/>
                <w:color w:val="000000"/>
                <w:sz w:val="19"/>
              </w:rPr>
              <w:t>10,000</w:t>
            </w:r>
          </w:p>
        </w:tc>
        <w:tc>
          <w:tcPr>
            <w:tcW w:type="dxa" w:w="780"/>
            <w:tcBorders/>
            <w:tcMar>
              <w:start w:w="0" w:type="dxa"/>
              <w:end w:w="0" w:type="dxa"/>
            </w:tcMar>
          </w:tcPr>
          <w:p>
            <w:pPr>
              <w:autoSpaceDN w:val="0"/>
              <w:autoSpaceDE w:val="0"/>
              <w:widowControl/>
              <w:spacing w:line="188" w:lineRule="exact" w:before="26" w:after="0"/>
              <w:ind w:left="46" w:right="0" w:firstLine="0"/>
              <w:jc w:val="left"/>
            </w:pPr>
            <w:r>
              <w:rPr>
                <w:rFonts w:ascii="MS" w:hAnsi="MS" w:eastAsia="MS"/>
                <w:b w:val="0"/>
                <w:i w:val="0"/>
                <w:color w:val="000000"/>
                <w:sz w:val="19"/>
              </w:rPr>
              <w:t>△33.6</w:t>
            </w:r>
          </w:p>
        </w:tc>
        <w:tc>
          <w:tcPr>
            <w:tcW w:type="dxa" w:w="1180"/>
            <w:tcBorders/>
            <w:tcMar>
              <w:start w:w="0" w:type="dxa"/>
              <w:end w:w="0" w:type="dxa"/>
            </w:tcMar>
          </w:tcPr>
          <w:p>
            <w:pPr>
              <w:autoSpaceDN w:val="0"/>
              <w:autoSpaceDE w:val="0"/>
              <w:widowControl/>
              <w:spacing w:line="188" w:lineRule="exact" w:before="36" w:after="0"/>
              <w:ind w:left="0" w:right="324" w:firstLine="0"/>
              <w:jc w:val="right"/>
            </w:pPr>
            <w:r>
              <w:rPr>
                <w:rFonts w:ascii="MS" w:hAnsi="MS" w:eastAsia="MS"/>
                <w:b w:val="0"/>
                <w:i w:val="0"/>
                <w:color w:val="000000"/>
                <w:sz w:val="19"/>
              </w:rPr>
              <w:t>6,500</w:t>
            </w:r>
          </w:p>
        </w:tc>
        <w:tc>
          <w:tcPr>
            <w:tcW w:type="dxa" w:w="800"/>
            <w:tcBorders/>
            <w:tcMar>
              <w:start w:w="0" w:type="dxa"/>
              <w:end w:w="0" w:type="dxa"/>
            </w:tcMar>
          </w:tcPr>
          <w:p>
            <w:pPr>
              <w:autoSpaceDN w:val="0"/>
              <w:autoSpaceDE w:val="0"/>
              <w:widowControl/>
              <w:spacing w:line="188" w:lineRule="exact" w:before="26" w:after="0"/>
              <w:ind w:left="54" w:right="0" w:firstLine="0"/>
              <w:jc w:val="left"/>
            </w:pPr>
            <w:r>
              <w:rPr>
                <w:rFonts w:ascii="MS" w:hAnsi="MS" w:eastAsia="MS"/>
                <w:b w:val="0"/>
                <w:i w:val="0"/>
                <w:color w:val="000000"/>
                <w:sz w:val="19"/>
              </w:rPr>
              <w:t>△36.5</w:t>
            </w:r>
          </w:p>
        </w:tc>
        <w:tc>
          <w:tcPr>
            <w:tcW w:type="dxa" w:w="1020"/>
            <w:tcBorders/>
            <w:tcMar>
              <w:start w:w="0" w:type="dxa"/>
              <w:end w:w="0" w:type="dxa"/>
            </w:tcMar>
          </w:tcPr>
          <w:p>
            <w:pPr>
              <w:autoSpaceDN w:val="0"/>
              <w:autoSpaceDE w:val="0"/>
              <w:widowControl/>
              <w:spacing w:line="188" w:lineRule="exact" w:before="36" w:after="0"/>
              <w:ind w:left="0" w:right="176" w:firstLine="0"/>
              <w:jc w:val="right"/>
            </w:pPr>
            <w:r>
              <w:rPr>
                <w:rFonts w:ascii="MS" w:hAnsi="MS" w:eastAsia="MS"/>
                <w:b w:val="0"/>
                <w:i w:val="0"/>
                <w:color w:val="000000"/>
                <w:sz w:val="19"/>
              </w:rPr>
              <w:t>1,000</w:t>
            </w:r>
          </w:p>
        </w:tc>
        <w:tc>
          <w:tcPr>
            <w:tcW w:type="dxa" w:w="440"/>
            <w:tcBorders/>
            <w:tcMar>
              <w:start w:w="0" w:type="dxa"/>
              <w:end w:w="0" w:type="dxa"/>
            </w:tcMar>
          </w:tcPr>
          <w:p>
            <w:pPr>
              <w:autoSpaceDN w:val="0"/>
              <w:autoSpaceDE w:val="0"/>
              <w:widowControl/>
              <w:spacing w:line="188" w:lineRule="exact" w:before="26" w:after="0"/>
              <w:ind w:left="0" w:right="74" w:firstLine="0"/>
              <w:jc w:val="right"/>
            </w:pPr>
            <w:r>
              <w:rPr>
                <w:rFonts w:ascii="MS" w:hAnsi="MS" w:eastAsia="MS"/>
                <w:b w:val="0"/>
                <w:i w:val="0"/>
                <w:color w:val="000000"/>
                <w:sz w:val="19"/>
              </w:rPr>
              <w:t>―</w:t>
            </w:r>
          </w:p>
        </w:tc>
        <w:tc>
          <w:tcPr>
            <w:tcW w:type="dxa" w:w="1082"/>
            <w:vMerge/>
            <w:tcBorders/>
          </w:tcPr>
          <w:p/>
        </w:tc>
        <w:tc>
          <w:tcPr>
            <w:tcW w:type="dxa" w:w="1640"/>
            <w:tcBorders/>
            <w:tcMar>
              <w:start w:w="0" w:type="dxa"/>
              <w:end w:w="0" w:type="dxa"/>
            </w:tcMar>
          </w:tcPr>
          <w:p>
            <w:pPr>
              <w:autoSpaceDN w:val="0"/>
              <w:autoSpaceDE w:val="0"/>
              <w:widowControl/>
              <w:spacing w:line="188" w:lineRule="exact" w:before="36" w:after="0"/>
              <w:ind w:left="0" w:right="370" w:firstLine="0"/>
              <w:jc w:val="right"/>
            </w:pPr>
            <w:r>
              <w:rPr>
                <w:rFonts w:ascii="MS" w:hAnsi="MS" w:eastAsia="MS"/>
                <w:b w:val="0"/>
                <w:i w:val="0"/>
                <w:color w:val="000000"/>
                <w:sz w:val="19"/>
              </w:rPr>
              <w:t>2.84</w:t>
            </w:r>
          </w:p>
        </w:tc>
      </w:tr>
    </w:tbl>
    <w:p>
      <w:pPr>
        <w:autoSpaceDN w:val="0"/>
        <w:autoSpaceDE w:val="0"/>
        <w:widowControl/>
        <w:spacing w:line="188" w:lineRule="exact" w:before="42" w:after="0"/>
        <w:ind w:left="756" w:right="0" w:firstLine="0"/>
        <w:jc w:val="left"/>
      </w:pPr>
      <w:r>
        <w:rPr>
          <w:rFonts w:ascii="MS" w:hAnsi="MS" w:eastAsia="MS"/>
          <w:b w:val="0"/>
          <w:i w:val="0"/>
          <w:color w:val="000000"/>
          <w:sz w:val="19"/>
        </w:rPr>
        <w:t xml:space="preserve">（注）連結業績予想数値の当四半期における修正の有無  無 </w:t>
      </w:r>
    </w:p>
    <w:p>
      <w:pPr>
        <w:autoSpaceDN w:val="0"/>
        <w:autoSpaceDE w:val="0"/>
        <w:widowControl/>
        <w:spacing w:line="236" w:lineRule="exact" w:before="2906" w:after="0"/>
        <w:ind w:left="0" w:right="0" w:firstLine="0"/>
        <w:jc w:val="center"/>
      </w:pPr>
      <w:r>
        <w:rPr>
          <w:rFonts w:ascii="MS" w:hAnsi="MS" w:eastAsia="MS"/>
          <w:b w:val="0"/>
          <w:i w:val="0"/>
          <w:color w:val="000000"/>
          <w:sz w:val="18"/>
        </w:rPr>
        <w:t>-  1 -</w:t>
      </w:r>
    </w:p>
    <w:p>
      <w:pPr>
        <w:sectPr>
          <w:pgSz w:w="11904" w:h="16840"/>
          <w:pgMar w:top="0" w:right="0" w:bottom="0" w:left="0" w:header="720" w:footer="720" w:gutter="0"/>
          <w:cols w:space="720" w:num="1" w:equalWidth="0">
            <w:col w:w="11904" w:space="0"/>
          </w:cols>
          <w:docGrid w:linePitch="360"/>
        </w:sectPr>
      </w:pPr>
    </w:p>
    <w:p>
      <w:pPr>
        <w:autoSpaceDN w:val="0"/>
        <w:autoSpaceDE w:val="0"/>
        <w:widowControl/>
        <w:spacing w:line="188" w:lineRule="exact" w:before="1026" w:after="0"/>
        <w:ind w:left="756" w:right="0" w:firstLine="0"/>
        <w:jc w:val="left"/>
      </w:pPr>
      <w:r>
        <w:rPr>
          <w:rFonts w:ascii="MS" w:hAnsi="MS" w:eastAsia="MS"/>
          <w:b w:val="0"/>
          <w:i w:val="0"/>
          <w:color w:val="000000"/>
          <w:sz w:val="19"/>
        </w:rPr>
        <w:t xml:space="preserve">4.  その他 </w:t>
      </w:r>
    </w:p>
    <w:p>
      <w:pPr>
        <w:autoSpaceDN w:val="0"/>
        <w:autoSpaceDE w:val="0"/>
        <w:widowControl/>
        <w:spacing w:line="188" w:lineRule="exact" w:before="66" w:after="0"/>
        <w:ind w:left="756" w:right="0" w:firstLine="0"/>
        <w:jc w:val="left"/>
      </w:pPr>
      <w:r>
        <w:rPr>
          <w:rFonts w:ascii="MS" w:hAnsi="MS" w:eastAsia="MS"/>
          <w:b w:val="0"/>
          <w:i w:val="0"/>
          <w:color w:val="000000"/>
          <w:sz w:val="19"/>
        </w:rPr>
        <w:t xml:space="preserve">(1) 期中における重要な子会社の異動（連結範囲の変更を伴う特定子会社の異動）  無 </w:t>
      </w:r>
    </w:p>
    <w:p>
      <w:pPr>
        <w:autoSpaceDN w:val="0"/>
        <w:autoSpaceDE w:val="0"/>
        <w:widowControl/>
        <w:spacing w:line="188" w:lineRule="exact" w:before="158" w:after="0"/>
        <w:ind w:left="756" w:right="0" w:firstLine="0"/>
        <w:jc w:val="left"/>
      </w:pPr>
      <w:r>
        <w:rPr>
          <w:rFonts w:ascii="MS" w:hAnsi="MS" w:eastAsia="MS"/>
          <w:b w:val="0"/>
          <w:i w:val="0"/>
          <w:color w:val="000000"/>
          <w:sz w:val="19"/>
        </w:rPr>
        <w:t xml:space="preserve">(2) 簡便な会計処理及び四半期連結財務諸表の作成に特有の会計処理の適用  有 </w:t>
      </w:r>
    </w:p>
    <w:p>
      <w:pPr>
        <w:autoSpaceDN w:val="0"/>
        <w:autoSpaceDE w:val="0"/>
        <w:widowControl/>
        <w:spacing w:line="162" w:lineRule="exact" w:before="66" w:after="0"/>
        <w:ind w:left="1120" w:right="0" w:firstLine="0"/>
        <w:jc w:val="left"/>
      </w:pPr>
      <w:r>
        <w:rPr>
          <w:w w:val="101.25000476837158"/>
          <w:rFonts w:ascii="MS" w:hAnsi="MS" w:eastAsia="MS"/>
          <w:b w:val="0"/>
          <w:i w:val="0"/>
          <w:color w:val="000000"/>
          <w:sz w:val="16"/>
        </w:rPr>
        <w:t xml:space="preserve">(注) 詳細は、5ページ 【定性的情報・財務諸表等】4．その他 （2）をご覧ください。 </w:t>
      </w:r>
    </w:p>
    <w:p>
      <w:pPr>
        <w:autoSpaceDN w:val="0"/>
        <w:tabs>
          <w:tab w:pos="1134" w:val="left"/>
          <w:tab w:pos="4054" w:val="left"/>
        </w:tabs>
        <w:autoSpaceDE w:val="0"/>
        <w:widowControl/>
        <w:spacing w:line="218" w:lineRule="exact" w:before="126" w:after="0"/>
        <w:ind w:left="756" w:right="864" w:firstLine="0"/>
        <w:jc w:val="left"/>
      </w:pPr>
      <w:r>
        <w:rPr>
          <w:rFonts w:ascii="MS" w:hAnsi="MS" w:eastAsia="MS"/>
          <w:b w:val="0"/>
          <w:i w:val="0"/>
          <w:color w:val="000000"/>
          <w:sz w:val="19"/>
        </w:rPr>
        <w:t xml:space="preserve">(3) 四半期連結財務諸表作成に係る会計処理の原則・手続、表示方法等の変更（四半期連結財務諸表作成のための基本となる重 </w:t>
      </w:r>
      <w:r>
        <w:rPr>
          <w:rFonts w:ascii="MS" w:hAnsi="MS" w:eastAsia="MS"/>
          <w:b w:val="0"/>
          <w:i w:val="0"/>
          <w:color w:val="000000"/>
          <w:sz w:val="19"/>
        </w:rPr>
        <w:t xml:space="preserve">要な事項等の変更に記載されるもの） </w:t>
      </w:r>
      <w:r>
        <w:br/>
      </w:r>
      <w:r>
        <w:tab/>
      </w:r>
      <w:r>
        <w:rPr>
          <w:rFonts w:ascii="MS" w:hAnsi="MS" w:eastAsia="MS"/>
          <w:b w:val="0"/>
          <w:i w:val="0"/>
          <w:color w:val="000000"/>
          <w:sz w:val="19"/>
        </w:rPr>
        <w:t xml:space="preserve">① 会計基準等の改正に伴う変更 </w:t>
      </w:r>
      <w:r>
        <w:tab/>
      </w:r>
      <w:r>
        <w:rPr>
          <w:rFonts w:ascii="MS" w:hAnsi="MS" w:eastAsia="MS"/>
          <w:b w:val="0"/>
          <w:i w:val="0"/>
          <w:color w:val="000000"/>
          <w:sz w:val="19"/>
        </w:rPr>
        <w:t>有</w:t>
      </w:r>
    </w:p>
    <w:p>
      <w:pPr>
        <w:autoSpaceDN w:val="0"/>
        <w:tabs>
          <w:tab w:pos="4054" w:val="left"/>
        </w:tabs>
        <w:autoSpaceDE w:val="0"/>
        <w:widowControl/>
        <w:spacing w:line="188" w:lineRule="exact" w:before="52" w:after="0"/>
        <w:ind w:left="1134" w:right="0" w:firstLine="0"/>
        <w:jc w:val="left"/>
      </w:pPr>
      <w:r>
        <w:rPr>
          <w:rFonts w:ascii="MS" w:hAnsi="MS" w:eastAsia="MS"/>
          <w:b w:val="0"/>
          <w:i w:val="0"/>
          <w:color w:val="000000"/>
          <w:sz w:val="19"/>
        </w:rPr>
        <w:t xml:space="preserve">② ①以外の変更 </w:t>
      </w:r>
      <w:r>
        <w:tab/>
      </w:r>
      <w:r>
        <w:rPr>
          <w:rFonts w:ascii="MS" w:hAnsi="MS" w:eastAsia="MS"/>
          <w:b w:val="0"/>
          <w:i w:val="0"/>
          <w:color w:val="000000"/>
          <w:sz w:val="19"/>
        </w:rPr>
        <w:t>無</w:t>
      </w:r>
    </w:p>
    <w:p>
      <w:pPr>
        <w:autoSpaceDN w:val="0"/>
        <w:autoSpaceDE w:val="0"/>
        <w:widowControl/>
        <w:spacing w:line="188" w:lineRule="exact" w:before="172" w:after="18"/>
        <w:ind w:left="756" w:right="0" w:firstLine="0"/>
        <w:jc w:val="left"/>
      </w:pPr>
      <w:r>
        <w:rPr>
          <w:rFonts w:ascii="MS" w:hAnsi="MS" w:eastAsia="MS"/>
          <w:b w:val="0"/>
          <w:i w:val="0"/>
          <w:color w:val="000000"/>
          <w:sz w:val="19"/>
        </w:rPr>
        <w:t xml:space="preserve">(4) 発行済株式数（普通株式） </w:t>
      </w:r>
    </w:p>
    <w:tbl>
      <w:tblPr>
        <w:tblW w:type="auto" w:w="0"/>
        <w:tblLayout w:type="fixed"/>
        <w:tblLook w:firstColumn="1" w:firstRow="1" w:lastColumn="0" w:lastRow="0" w:noHBand="0" w:noVBand="1" w:val="04A0"/>
        <w:tblInd w:w="560.0" w:type="dxa"/>
      </w:tblPr>
      <w:tblGrid>
        <w:gridCol w:w="2976"/>
        <w:gridCol w:w="2976"/>
        <w:gridCol w:w="2976"/>
        <w:gridCol w:w="2976"/>
      </w:tblGrid>
      <w:tr>
        <w:trPr>
          <w:trHeight w:hRule="exact" w:val="218"/>
        </w:trPr>
        <w:tc>
          <w:tcPr>
            <w:tcW w:type="dxa" w:w="4140"/>
            <w:tcBorders/>
            <w:tcMar>
              <w:start w:w="0" w:type="dxa"/>
              <w:end w:w="0" w:type="dxa"/>
            </w:tcMar>
          </w:tcPr>
          <w:p>
            <w:pPr>
              <w:autoSpaceDN w:val="0"/>
              <w:autoSpaceDE w:val="0"/>
              <w:widowControl/>
              <w:spacing w:line="188" w:lineRule="exact" w:before="20" w:after="0"/>
              <w:ind w:left="574" w:right="0" w:firstLine="0"/>
              <w:jc w:val="left"/>
            </w:pPr>
            <w:r>
              <w:rPr>
                <w:rFonts w:ascii="MS" w:hAnsi="MS" w:eastAsia="MS"/>
                <w:b w:val="0"/>
                <w:i w:val="0"/>
                <w:color w:val="000000"/>
                <w:sz w:val="19"/>
              </w:rPr>
              <w:t>① 期末発行済株式数（自己株式を含む）</w:t>
            </w:r>
          </w:p>
        </w:tc>
        <w:tc>
          <w:tcPr>
            <w:tcW w:type="dxa" w:w="3100"/>
            <w:tcBorders/>
            <w:tcMar>
              <w:start w:w="0" w:type="dxa"/>
              <w:end w:w="0" w:type="dxa"/>
            </w:tcMar>
          </w:tcPr>
          <w:p>
            <w:pPr>
              <w:autoSpaceDN w:val="0"/>
              <w:autoSpaceDE w:val="0"/>
              <w:widowControl/>
              <w:spacing w:line="188" w:lineRule="exact" w:before="20" w:after="0"/>
              <w:ind w:left="0" w:right="0" w:firstLine="0"/>
              <w:jc w:val="center"/>
            </w:pPr>
            <w:r>
              <w:rPr>
                <w:rFonts w:ascii="MS" w:hAnsi="MS" w:eastAsia="MS"/>
                <w:b w:val="0"/>
                <w:i w:val="0"/>
                <w:color w:val="000000"/>
                <w:sz w:val="19"/>
              </w:rPr>
              <w:t>22年3月期第1四半期 366,557,889株</w:t>
            </w:r>
          </w:p>
        </w:tc>
        <w:tc>
          <w:tcPr>
            <w:tcW w:type="dxa" w:w="1460"/>
            <w:tcBorders/>
            <w:tcMar>
              <w:start w:w="0" w:type="dxa"/>
              <w:end w:w="0" w:type="dxa"/>
            </w:tcMar>
          </w:tcPr>
          <w:p>
            <w:pPr>
              <w:autoSpaceDN w:val="0"/>
              <w:autoSpaceDE w:val="0"/>
              <w:widowControl/>
              <w:spacing w:line="188" w:lineRule="exact" w:before="20" w:after="0"/>
              <w:ind w:left="128" w:right="0" w:firstLine="0"/>
              <w:jc w:val="left"/>
            </w:pPr>
            <w:r>
              <w:rPr>
                <w:rFonts w:ascii="MS" w:hAnsi="MS" w:eastAsia="MS"/>
                <w:b w:val="0"/>
                <w:i w:val="0"/>
                <w:color w:val="000000"/>
                <w:sz w:val="19"/>
              </w:rPr>
              <w:t xml:space="preserve">21年3月期 </w:t>
            </w:r>
          </w:p>
        </w:tc>
        <w:tc>
          <w:tcPr>
            <w:tcW w:type="dxa" w:w="2100"/>
            <w:tcBorders/>
            <w:tcMar>
              <w:start w:w="0" w:type="dxa"/>
              <w:end w:w="0" w:type="dxa"/>
            </w:tcMar>
          </w:tcPr>
          <w:p>
            <w:pPr>
              <w:autoSpaceDN w:val="0"/>
              <w:autoSpaceDE w:val="0"/>
              <w:widowControl/>
              <w:spacing w:line="188" w:lineRule="exact" w:before="20" w:after="0"/>
              <w:ind w:left="0" w:right="0" w:firstLine="0"/>
              <w:jc w:val="center"/>
            </w:pPr>
            <w:r>
              <w:rPr>
                <w:rFonts w:ascii="MS" w:hAnsi="MS" w:eastAsia="MS"/>
                <w:b w:val="0"/>
                <w:i w:val="0"/>
                <w:color w:val="000000"/>
                <w:sz w:val="19"/>
              </w:rPr>
              <w:t>366,557,889株</w:t>
            </w:r>
          </w:p>
        </w:tc>
      </w:tr>
      <w:tr>
        <w:trPr>
          <w:trHeight w:hRule="exact" w:val="240"/>
        </w:trPr>
        <w:tc>
          <w:tcPr>
            <w:tcW w:type="dxa" w:w="4140"/>
            <w:tcBorders/>
            <w:tcMar>
              <w:start w:w="0" w:type="dxa"/>
              <w:end w:w="0" w:type="dxa"/>
            </w:tcMar>
          </w:tcPr>
          <w:p>
            <w:pPr>
              <w:autoSpaceDN w:val="0"/>
              <w:autoSpaceDE w:val="0"/>
              <w:widowControl/>
              <w:spacing w:line="188" w:lineRule="exact" w:before="42" w:after="0"/>
              <w:ind w:left="574" w:right="0" w:firstLine="0"/>
              <w:jc w:val="left"/>
            </w:pPr>
            <w:r>
              <w:rPr>
                <w:rFonts w:ascii="MS" w:hAnsi="MS" w:eastAsia="MS"/>
                <w:b w:val="0"/>
                <w:i w:val="0"/>
                <w:color w:val="000000"/>
                <w:sz w:val="19"/>
              </w:rPr>
              <w:t>② 期末自己株式数</w:t>
            </w:r>
          </w:p>
        </w:tc>
        <w:tc>
          <w:tcPr>
            <w:tcW w:type="dxa" w:w="3100"/>
            <w:tcBorders/>
            <w:tcMar>
              <w:start w:w="0" w:type="dxa"/>
              <w:end w:w="0" w:type="dxa"/>
            </w:tcMar>
          </w:tcPr>
          <w:p>
            <w:pPr>
              <w:autoSpaceDN w:val="0"/>
              <w:autoSpaceDE w:val="0"/>
              <w:widowControl/>
              <w:spacing w:line="188" w:lineRule="exact" w:before="42" w:after="0"/>
              <w:ind w:left="0" w:right="0" w:firstLine="0"/>
              <w:jc w:val="center"/>
            </w:pPr>
            <w:r>
              <w:rPr>
                <w:rFonts w:ascii="MS" w:hAnsi="MS" w:eastAsia="MS"/>
                <w:b w:val="0"/>
                <w:i w:val="0"/>
                <w:color w:val="000000"/>
                <w:sz w:val="19"/>
              </w:rPr>
              <w:t>22年3月期第1四半期 14,067,616株</w:t>
            </w:r>
          </w:p>
        </w:tc>
        <w:tc>
          <w:tcPr>
            <w:tcW w:type="dxa" w:w="1460"/>
            <w:tcBorders/>
            <w:tcMar>
              <w:start w:w="0" w:type="dxa"/>
              <w:end w:w="0" w:type="dxa"/>
            </w:tcMar>
          </w:tcPr>
          <w:p>
            <w:pPr>
              <w:autoSpaceDN w:val="0"/>
              <w:autoSpaceDE w:val="0"/>
              <w:widowControl/>
              <w:spacing w:line="188" w:lineRule="exact" w:before="42" w:after="0"/>
              <w:ind w:left="128" w:right="0" w:firstLine="0"/>
              <w:jc w:val="left"/>
            </w:pPr>
            <w:r>
              <w:rPr>
                <w:rFonts w:ascii="MS" w:hAnsi="MS" w:eastAsia="MS"/>
                <w:b w:val="0"/>
                <w:i w:val="0"/>
                <w:color w:val="000000"/>
                <w:sz w:val="19"/>
              </w:rPr>
              <w:t xml:space="preserve">21年3月期 </w:t>
            </w:r>
          </w:p>
        </w:tc>
        <w:tc>
          <w:tcPr>
            <w:tcW w:type="dxa" w:w="2100"/>
            <w:tcBorders/>
            <w:tcMar>
              <w:start w:w="0" w:type="dxa"/>
              <w:end w:w="0" w:type="dxa"/>
            </w:tcMar>
          </w:tcPr>
          <w:p>
            <w:pPr>
              <w:autoSpaceDN w:val="0"/>
              <w:autoSpaceDE w:val="0"/>
              <w:widowControl/>
              <w:spacing w:line="188" w:lineRule="exact" w:before="42" w:after="0"/>
              <w:ind w:left="0" w:right="0" w:firstLine="0"/>
              <w:jc w:val="center"/>
            </w:pPr>
            <w:r>
              <w:rPr>
                <w:rFonts w:ascii="MS" w:hAnsi="MS" w:eastAsia="MS"/>
                <w:b w:val="0"/>
                <w:i w:val="0"/>
                <w:color w:val="000000"/>
                <w:sz w:val="19"/>
              </w:rPr>
              <w:t>14,059,816株</w:t>
            </w:r>
          </w:p>
        </w:tc>
      </w:tr>
      <w:tr>
        <w:trPr>
          <w:trHeight w:hRule="exact" w:val="290"/>
        </w:trPr>
        <w:tc>
          <w:tcPr>
            <w:tcW w:type="dxa" w:w="4140"/>
            <w:tcBorders/>
            <w:tcMar>
              <w:start w:w="0" w:type="dxa"/>
              <w:end w:w="0" w:type="dxa"/>
            </w:tcMar>
          </w:tcPr>
          <w:p>
            <w:pPr>
              <w:autoSpaceDN w:val="0"/>
              <w:autoSpaceDE w:val="0"/>
              <w:widowControl/>
              <w:spacing w:line="188" w:lineRule="exact" w:before="42" w:after="0"/>
              <w:ind w:left="574" w:right="0" w:firstLine="0"/>
              <w:jc w:val="left"/>
            </w:pPr>
            <w:r>
              <w:rPr>
                <w:rFonts w:ascii="MS" w:hAnsi="MS" w:eastAsia="MS"/>
                <w:b w:val="0"/>
                <w:i w:val="0"/>
                <w:color w:val="000000"/>
                <w:sz w:val="19"/>
              </w:rPr>
              <w:t>③ 期中平均株式数（四半期連結累計期間）</w:t>
            </w:r>
          </w:p>
        </w:tc>
        <w:tc>
          <w:tcPr>
            <w:tcW w:type="dxa" w:w="3100"/>
            <w:tcBorders/>
            <w:tcMar>
              <w:start w:w="0" w:type="dxa"/>
              <w:end w:w="0" w:type="dxa"/>
            </w:tcMar>
          </w:tcPr>
          <w:p>
            <w:pPr>
              <w:autoSpaceDN w:val="0"/>
              <w:autoSpaceDE w:val="0"/>
              <w:widowControl/>
              <w:spacing w:line="188" w:lineRule="exact" w:before="42" w:after="0"/>
              <w:ind w:left="0" w:right="0" w:firstLine="0"/>
              <w:jc w:val="center"/>
            </w:pPr>
            <w:r>
              <w:rPr>
                <w:rFonts w:ascii="MS" w:hAnsi="MS" w:eastAsia="MS"/>
                <w:b w:val="0"/>
                <w:i w:val="0"/>
                <w:color w:val="000000"/>
                <w:sz w:val="19"/>
              </w:rPr>
              <w:t>22年3月期第1四半期 352,492,710株</w:t>
            </w:r>
          </w:p>
        </w:tc>
        <w:tc>
          <w:tcPr>
            <w:tcW w:type="dxa" w:w="3560"/>
            <w:gridSpan w:val="2"/>
            <w:tcBorders/>
            <w:tcMar>
              <w:start w:w="0" w:type="dxa"/>
              <w:end w:w="0" w:type="dxa"/>
            </w:tcMar>
            <w:tcMar>
              <w:start w:w="0" w:type="dxa"/>
              <w:end w:w="0" w:type="dxa"/>
            </w:tcMar>
          </w:tcPr>
          <w:p>
            <w:pPr>
              <w:autoSpaceDN w:val="0"/>
              <w:autoSpaceDE w:val="0"/>
              <w:widowControl/>
              <w:spacing w:line="188" w:lineRule="exact" w:before="42" w:after="0"/>
              <w:ind w:left="126" w:right="0" w:firstLine="0"/>
              <w:jc w:val="left"/>
            </w:pPr>
            <w:r>
              <w:rPr>
                <w:rFonts w:ascii="MS" w:hAnsi="MS" w:eastAsia="MS"/>
                <w:b w:val="0"/>
                <w:i w:val="0"/>
                <w:color w:val="000000"/>
                <w:sz w:val="19"/>
              </w:rPr>
              <w:t>21年3月期第1四半期 352,547,583株</w:t>
            </w:r>
          </w:p>
        </w:tc>
      </w:tr>
    </w:tbl>
    <w:p>
      <w:pPr>
        <w:autoSpaceDN w:val="0"/>
        <w:autoSpaceDE w:val="0"/>
        <w:widowControl/>
        <w:spacing w:line="190" w:lineRule="exact" w:before="188" w:after="0"/>
        <w:ind w:left="756" w:right="0" w:firstLine="0"/>
        <w:jc w:val="left"/>
      </w:pPr>
      <w:r>
        <w:rPr>
          <w:rFonts w:ascii="MS" w:hAnsi="MS" w:eastAsia="MS"/>
          <w:b w:val="0"/>
          <w:i w:val="0"/>
          <w:color w:val="000000"/>
          <w:sz w:val="19"/>
        </w:rPr>
        <w:t xml:space="preserve">※業績予想の適切な利用に関する説明、その他特記事項 </w:t>
      </w:r>
    </w:p>
    <w:p>
      <w:pPr>
        <w:autoSpaceDN w:val="0"/>
        <w:autoSpaceDE w:val="0"/>
        <w:widowControl/>
        <w:spacing w:line="162" w:lineRule="exact" w:before="72" w:after="0"/>
        <w:ind w:left="756" w:right="0" w:firstLine="0"/>
        <w:jc w:val="left"/>
      </w:pPr>
      <w:r>
        <w:rPr>
          <w:w w:val="101.25000476837158"/>
          <w:rFonts w:ascii="MS" w:hAnsi="MS" w:eastAsia="MS"/>
          <w:b w:val="0"/>
          <w:i w:val="0"/>
          <w:color w:val="000000"/>
          <w:sz w:val="16"/>
        </w:rPr>
        <w:t>(1)平成21年4月30日公表の連結業績予想数値に変更ありません。</w:t>
      </w:r>
    </w:p>
    <w:p>
      <w:pPr>
        <w:autoSpaceDN w:val="0"/>
        <w:autoSpaceDE w:val="0"/>
        <w:widowControl/>
        <w:spacing w:line="182" w:lineRule="exact" w:before="0" w:after="0"/>
        <w:ind w:left="756" w:right="864" w:firstLine="0"/>
        <w:jc w:val="left"/>
      </w:pPr>
      <w:r>
        <w:rPr>
          <w:w w:val="101.25000476837158"/>
          <w:rFonts w:ascii="MS" w:hAnsi="MS" w:eastAsia="MS"/>
          <w:b w:val="0"/>
          <w:i w:val="0"/>
          <w:color w:val="000000"/>
          <w:sz w:val="16"/>
        </w:rPr>
        <w:t xml:space="preserve">(2)業績予想につきましては、本資料の発表日現在において入手可能な情報に基づいて作成したものであり、実際の業績は様々な要因によって予想値と </w:t>
      </w:r>
      <w:r>
        <w:rPr>
          <w:w w:val="101.25000476837158"/>
          <w:rFonts w:ascii="MS" w:hAnsi="MS" w:eastAsia="MS"/>
          <w:b w:val="0"/>
          <w:i w:val="0"/>
          <w:color w:val="000000"/>
          <w:sz w:val="16"/>
        </w:rPr>
        <w:t xml:space="preserve">異なる場合があります。前記の予想に関する事項については、添付資料の4ページ【定性的情報・財務諸表等】 3．連結業績予想に関する定性的情報を </w:t>
      </w:r>
      <w:r>
        <w:rPr>
          <w:w w:val="101.25000476837158"/>
          <w:rFonts w:ascii="MS" w:hAnsi="MS" w:eastAsia="MS"/>
          <w:b w:val="0"/>
          <w:i w:val="0"/>
          <w:color w:val="000000"/>
          <w:sz w:val="16"/>
        </w:rPr>
        <w:t xml:space="preserve">ご覧ください。 </w:t>
      </w:r>
    </w:p>
    <w:p>
      <w:pPr>
        <w:autoSpaceDN w:val="0"/>
        <w:autoSpaceDE w:val="0"/>
        <w:widowControl/>
        <w:spacing w:line="236" w:lineRule="exact" w:before="10972" w:after="0"/>
        <w:ind w:left="0" w:right="0" w:firstLine="0"/>
        <w:jc w:val="center"/>
      </w:pPr>
      <w:r>
        <w:rPr>
          <w:rFonts w:ascii="MS" w:hAnsi="MS" w:eastAsia="MS"/>
          <w:b w:val="0"/>
          <w:i w:val="0"/>
          <w:color w:val="000000"/>
          <w:sz w:val="18"/>
        </w:rPr>
        <w:t>-  2 -</w:t>
      </w:r>
    </w:p>
    <w:p>
      <w:pPr>
        <w:sectPr>
          <w:pgSz w:w="11904" w:h="16840"/>
          <w:pgMar w:top="0" w:right="0" w:bottom="0" w:left="0" w:header="720" w:footer="720" w:gutter="0"/>
          <w:cols w:space="720" w:num="1" w:equalWidth="0">
            <w:col w:w="11904" w:space="0"/>
            <w:col w:w="11904" w:space="0"/>
          </w:cols>
          <w:docGrid w:linePitch="360"/>
        </w:sectPr>
      </w:pPr>
    </w:p>
    <w:p>
      <w:pPr>
        <w:autoSpaceDN w:val="0"/>
        <w:autoSpaceDE w:val="0"/>
        <w:widowControl/>
        <w:spacing w:line="236" w:lineRule="exact" w:before="280" w:after="0"/>
        <w:ind w:left="0" w:right="60" w:firstLine="0"/>
        <w:jc w:val="right"/>
      </w:pPr>
      <w:r>
        <w:rPr>
          <w:rFonts w:ascii="MS" w:hAnsi="MS" w:eastAsia="MS"/>
          <w:b w:val="0"/>
          <w:i w:val="0"/>
          <w:color w:val="000000"/>
          <w:sz w:val="18"/>
        </w:rPr>
        <w:t>日立金属( 株) ( 5486) 平成22年3月期 第1四半期決算短信</w:t>
      </w:r>
    </w:p>
    <w:p>
      <w:pPr>
        <w:autoSpaceDN w:val="0"/>
        <w:tabs>
          <w:tab w:pos="748" w:val="left"/>
        </w:tabs>
        <w:autoSpaceDE w:val="0"/>
        <w:widowControl/>
        <w:spacing w:line="270" w:lineRule="exact" w:before="670" w:after="0"/>
        <w:ind w:left="508" w:right="432" w:firstLine="0"/>
        <w:jc w:val="left"/>
      </w:pPr>
      <w:r>
        <w:rPr>
          <w:rFonts w:ascii="MS" w:hAnsi="MS" w:eastAsia="MS"/>
          <w:b w:val="0"/>
          <w:i w:val="0"/>
          <w:color w:val="000000"/>
          <w:sz w:val="21"/>
        </w:rPr>
        <w:t>�������������</w:t>
      </w:r>
      <w:r>
        <w:br/>
      </w:r>
      <w:r>
        <w:rPr>
          <w:rFonts w:ascii="MS" w:hAnsi="MS" w:eastAsia="MS"/>
          <w:b w:val="0"/>
          <w:i w:val="0"/>
          <w:color w:val="000000"/>
          <w:sz w:val="18"/>
        </w:rPr>
        <w:t>�����������������</w:t>
      </w:r>
      <w:r>
        <w:br/>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br/>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p>
    <w:p>
      <w:pPr>
        <w:autoSpaceDN w:val="0"/>
        <w:autoSpaceDE w:val="0"/>
        <w:widowControl/>
        <w:spacing w:line="270" w:lineRule="exact" w:before="268" w:after="0"/>
        <w:ind w:left="748" w:right="432" w:firstLine="0"/>
        <w:jc w:val="left"/>
      </w:pPr>
      <w:r>
        <w:rPr>
          <w:rFonts w:ascii="MS" w:hAnsi="MS" w:eastAsia="MS"/>
          <w:b w:val="0"/>
          <w:i w:val="0"/>
          <w:color w:val="000000"/>
          <w:sz w:val="18"/>
        </w:rPr>
        <w:t>�����������������������������������������������������</w:t>
      </w:r>
      <w:r>
        <w:rPr>
          <w:rFonts w:ascii="MS" w:hAnsi="MS" w:eastAsia="MS"/>
          <w:b w:val="0"/>
          <w:i w:val="0"/>
          <w:color w:val="000000"/>
          <w:sz w:val="18"/>
        </w:rPr>
        <w:t>�����������</w:t>
      </w:r>
    </w:p>
    <w:p>
      <w:pPr>
        <w:autoSpaceDN w:val="0"/>
        <w:autoSpaceDE w:val="0"/>
        <w:widowControl/>
        <w:spacing w:line="270" w:lineRule="exact" w:before="270" w:after="0"/>
        <w:ind w:left="748" w:right="432" w:firstLine="0"/>
        <w:jc w:val="left"/>
      </w:pPr>
      <w:r>
        <w:rPr>
          <w:rFonts w:ascii="MS" w:hAnsi="MS" w:eastAsia="MS"/>
          <w:b w:val="0"/>
          <w:i w:val="0"/>
          <w:color w:val="000000"/>
          <w:sz w:val="18"/>
        </w:rPr>
        <w:t>�������</w:t>
      </w:r>
      <w:r>
        <w:br/>
      </w:r>
      <w:r>
        <w:rPr>
          <w:rFonts w:ascii="MS" w:hAnsi="MS" w:eastAsia="MS"/>
          <w:b w:val="0"/>
          <w:i w:val="0"/>
          <w:color w:val="000000"/>
          <w:sz w:val="18"/>
        </w:rPr>
        <w:t>�������������������������������������������������������������</w:t>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rPr>
          <w:rFonts w:ascii="MS" w:hAnsi="MS" w:eastAsia="MS"/>
          <w:b w:val="0"/>
          <w:i w:val="0"/>
          <w:color w:val="000000"/>
          <w:sz w:val="18"/>
        </w:rPr>
        <w:t>�����������������������������������������������������</w:t>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p>
    <w:p>
      <w:pPr>
        <w:autoSpaceDN w:val="0"/>
        <w:autoSpaceDE w:val="0"/>
        <w:widowControl/>
        <w:spacing w:line="270" w:lineRule="exact" w:before="270" w:after="0"/>
        <w:ind w:left="748" w:right="432" w:firstLine="0"/>
        <w:jc w:val="left"/>
      </w:pPr>
      <w:r>
        <w:rPr>
          <w:rFonts w:ascii="MS" w:hAnsi="MS" w:eastAsia="MS"/>
          <w:b w:val="0"/>
          <w:i w:val="0"/>
          <w:color w:val="000000"/>
          <w:sz w:val="18"/>
        </w:rPr>
        <w:t>��������</w:t>
      </w:r>
      <w:r>
        <w:br/>
      </w:r>
      <w:r>
        <w:rPr>
          <w:rFonts w:ascii="MS" w:hAnsi="MS" w:eastAsia="MS"/>
          <w:b w:val="0"/>
          <w:i w:val="0"/>
          <w:color w:val="000000"/>
          <w:sz w:val="18"/>
        </w:rPr>
        <w:t>������������������������������������������������������������</w:t>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p>
    <w:p>
      <w:pPr>
        <w:autoSpaceDN w:val="0"/>
        <w:tabs>
          <w:tab w:pos="5128" w:val="left"/>
        </w:tabs>
        <w:autoSpaceDE w:val="0"/>
        <w:widowControl/>
        <w:spacing w:line="318" w:lineRule="exact" w:before="1502" w:after="0"/>
        <w:ind w:left="5064" w:right="4896" w:firstLine="0"/>
        <w:jc w:val="left"/>
      </w:pPr>
      <w:r>
        <w:rPr>
          <w:rFonts w:ascii="MS" w:hAnsi="MS" w:eastAsia="MS"/>
          <w:b w:val="0"/>
          <w:i w:val="0"/>
          <w:color w:val="000000"/>
          <w:sz w:val="18"/>
        </w:rPr>
        <w:t>�����</w:t>
      </w:r>
      <w:r>
        <w:br/>
      </w:r>
      <w:r>
        <w:rPr>
          <w:rFonts w:ascii="MS" w:hAnsi="MS" w:eastAsia="MS"/>
          <w:b w:val="0"/>
          <w:i w:val="0"/>
          <w:color w:val="000000"/>
          <w:sz w:val="18"/>
        </w:rPr>
        <w:t>-  3 -</w:t>
      </w:r>
    </w:p>
    <w:p>
      <w:pPr>
        <w:sectPr>
          <w:pgSz w:w="11904" w:h="16840"/>
          <w:pgMar w:top="0" w:right="580" w:bottom="0" w:left="600" w:header="720" w:footer="720" w:gutter="0"/>
          <w:cols w:space="720" w:num="1" w:equalWidth="0">
            <w:col w:w="10724" w:space="0"/>
            <w:col w:w="11904" w:space="0"/>
            <w:col w:w="11904" w:space="0"/>
          </w:cols>
          <w:docGrid w:linePitch="360"/>
        </w:sectPr>
      </w:pPr>
    </w:p>
    <w:p>
      <w:pPr>
        <w:autoSpaceDN w:val="0"/>
        <w:autoSpaceDE w:val="0"/>
        <w:widowControl/>
        <w:spacing w:line="236" w:lineRule="exact" w:before="280" w:after="0"/>
        <w:ind w:left="0" w:right="60" w:firstLine="0"/>
        <w:jc w:val="right"/>
      </w:pPr>
      <w:r>
        <w:rPr>
          <w:rFonts w:ascii="MS" w:hAnsi="MS" w:eastAsia="MS"/>
          <w:b w:val="0"/>
          <w:i w:val="0"/>
          <w:color w:val="000000"/>
          <w:sz w:val="18"/>
        </w:rPr>
        <w:t>日立金属( 株) ( 5486) 平成22年3月期 第1四半期決算短信</w:t>
      </w:r>
    </w:p>
    <w:p>
      <w:pPr>
        <w:autoSpaceDN w:val="0"/>
        <w:autoSpaceDE w:val="0"/>
        <w:widowControl/>
        <w:spacing w:line="270" w:lineRule="exact" w:before="902" w:after="0"/>
        <w:ind w:left="748" w:right="432" w:firstLine="0"/>
        <w:jc w:val="left"/>
      </w:pPr>
      <w:r>
        <w:rPr>
          <w:rFonts w:ascii="MS" w:hAnsi="MS" w:eastAsia="MS"/>
          <w:b w:val="0"/>
          <w:i w:val="0"/>
          <w:color w:val="000000"/>
          <w:sz w:val="18"/>
        </w:rPr>
        <w:t>�������</w:t>
      </w:r>
      <w:r>
        <w:br/>
      </w:r>
      <w:r>
        <w:rPr>
          <w:rFonts w:ascii="MS" w:hAnsi="MS" w:eastAsia="MS"/>
          <w:b w:val="0"/>
          <w:i w:val="0"/>
          <w:color w:val="000000"/>
          <w:sz w:val="18"/>
        </w:rPr>
        <w:t>������������������������������������������������������������</w:t>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p>
    <w:p>
      <w:pPr>
        <w:autoSpaceDN w:val="0"/>
        <w:tabs>
          <w:tab w:pos="748" w:val="left"/>
        </w:tabs>
        <w:autoSpaceDE w:val="0"/>
        <w:widowControl/>
        <w:spacing w:line="270" w:lineRule="exact" w:before="270" w:after="0"/>
        <w:ind w:left="508" w:right="288" w:firstLine="0"/>
        <w:jc w:val="left"/>
      </w:pPr>
      <w:r>
        <w:tab/>
      </w:r>
      <w:r>
        <w:rPr>
          <w:rFonts w:ascii="MS" w:hAnsi="MS" w:eastAsia="MS"/>
          <w:b w:val="0"/>
          <w:i w:val="0"/>
          <w:color w:val="000000"/>
          <w:sz w:val="18"/>
        </w:rPr>
        <w:t>������</w:t>
      </w:r>
      <w:r>
        <w:br/>
      </w:r>
      <w:r>
        <w:tab/>
      </w:r>
      <w:r>
        <w:rPr>
          <w:rFonts w:ascii="MS" w:hAnsi="MS" w:eastAsia="MS"/>
          <w:b w:val="0"/>
          <w:i w:val="0"/>
          <w:color w:val="000000"/>
          <w:sz w:val="18"/>
        </w:rPr>
        <w:t>�����������������������������������������������������������</w:t>
      </w:r>
      <w:r>
        <w:tab/>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tab/>
      </w:r>
      <w:r>
        <w:rPr>
          <w:rFonts w:ascii="MS" w:hAnsi="MS" w:eastAsia="MS"/>
          <w:b w:val="0"/>
          <w:i w:val="0"/>
          <w:color w:val="000000"/>
          <w:sz w:val="18"/>
        </w:rPr>
        <w:t>�����������������������������������������������������</w:t>
      </w:r>
      <w:r>
        <w:tab/>
      </w:r>
      <w:r>
        <w:rPr>
          <w:rFonts w:ascii="MS" w:hAnsi="MS" w:eastAsia="MS"/>
          <w:b w:val="0"/>
          <w:i w:val="0"/>
          <w:color w:val="000000"/>
          <w:sz w:val="18"/>
        </w:rPr>
        <w:t>������������������������������������������������</w:t>
      </w:r>
      <w:r>
        <w:br/>
      </w:r>
      <w:r>
        <w:tab/>
      </w:r>
      <w:r>
        <w:rPr>
          <w:rFonts w:ascii="MS" w:hAnsi="MS" w:eastAsia="MS"/>
          <w:b w:val="0"/>
          <w:i w:val="0"/>
          <w:color w:val="000000"/>
          <w:sz w:val="18"/>
        </w:rPr>
        <w:t>����������������������������������������������</w:t>
      </w:r>
      <w:r>
        <w:br/>
      </w:r>
      <w:r>
        <w:tab/>
      </w:r>
      <w:r>
        <w:rPr>
          <w:rFonts w:ascii="MS" w:hAnsi="MS" w:eastAsia="MS"/>
          <w:b w:val="0"/>
          <w:i w:val="0"/>
          <w:color w:val="000000"/>
          <w:sz w:val="18"/>
        </w:rPr>
        <w:t>������������������</w:t>
      </w:r>
      <w:r>
        <w:br/>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br/>
      </w:r>
      <w:r>
        <w:tab/>
      </w:r>
      <w:r>
        <w:rPr>
          <w:rFonts w:ascii="MS" w:hAnsi="MS" w:eastAsia="MS"/>
          <w:b w:val="0"/>
          <w:i w:val="0"/>
          <w:color w:val="000000"/>
          <w:sz w:val="18"/>
        </w:rPr>
        <w:t>������������������</w:t>
      </w:r>
      <w:r>
        <w:br/>
      </w:r>
      <w:r>
        <w:tab/>
      </w:r>
      <w:r>
        <w:rPr>
          <w:rFonts w:ascii="MS" w:hAnsi="MS" w:eastAsia="MS"/>
          <w:b w:val="0"/>
          <w:i w:val="0"/>
          <w:color w:val="000000"/>
          <w:sz w:val="18"/>
        </w:rPr>
        <w:t>���������������������������������������������������������</w:t>
      </w:r>
      <w:r>
        <w:tab/>
      </w:r>
      <w:r>
        <w:rPr>
          <w:rFonts w:ascii="MS" w:hAnsi="MS" w:eastAsia="MS"/>
          <w:b w:val="0"/>
          <w:i w:val="0"/>
          <w:color w:val="000000"/>
          <w:sz w:val="18"/>
        </w:rPr>
        <w:t>�������������</w:t>
      </w:r>
      <w:r>
        <w:br/>
      </w:r>
      <w:r>
        <w:tab/>
      </w:r>
      <w:r>
        <w:rPr>
          <w:rFonts w:ascii="MS" w:hAnsi="MS" w:eastAsia="MS"/>
          <w:b w:val="0"/>
          <w:i w:val="0"/>
          <w:color w:val="000000"/>
          <w:sz w:val="18"/>
        </w:rPr>
        <w:t>������������������</w:t>
      </w:r>
      <w:r>
        <w:br/>
      </w:r>
      <w:r>
        <w:tab/>
      </w:r>
      <w:r>
        <w:rPr>
          <w:rFonts w:ascii="MS" w:hAnsi="MS" w:eastAsia="MS"/>
          <w:b w:val="0"/>
          <w:i w:val="0"/>
          <w:color w:val="000000"/>
          <w:sz w:val="18"/>
        </w:rPr>
        <w:t>����������������������������������������������������������</w:t>
      </w:r>
      <w:r>
        <w:tab/>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br/>
      </w:r>
      <w:r>
        <w:rPr>
          <w:rFonts w:ascii="MS" w:hAnsi="MS" w:eastAsia="MS"/>
          <w:b w:val="0"/>
          <w:i w:val="0"/>
          <w:color w:val="000000"/>
          <w:sz w:val="18"/>
        </w:rPr>
        <w:t>�</w:t>
      </w:r>
    </w:p>
    <w:p>
      <w:pPr>
        <w:autoSpaceDN w:val="0"/>
        <w:tabs>
          <w:tab w:pos="5128" w:val="left"/>
        </w:tabs>
        <w:autoSpaceDE w:val="0"/>
        <w:widowControl/>
        <w:spacing w:line="318" w:lineRule="exact" w:before="3438" w:after="0"/>
        <w:ind w:left="5064" w:right="4896" w:firstLine="0"/>
        <w:jc w:val="left"/>
      </w:pPr>
      <w:r>
        <w:rPr>
          <w:rFonts w:ascii="MS" w:hAnsi="MS" w:eastAsia="MS"/>
          <w:b w:val="0"/>
          <w:i w:val="0"/>
          <w:color w:val="000000"/>
          <w:sz w:val="18"/>
        </w:rPr>
        <w:t>�����</w:t>
      </w:r>
      <w:r>
        <w:br/>
      </w:r>
      <w:r>
        <w:rPr>
          <w:rFonts w:ascii="MS" w:hAnsi="MS" w:eastAsia="MS"/>
          <w:b w:val="0"/>
          <w:i w:val="0"/>
          <w:color w:val="000000"/>
          <w:sz w:val="18"/>
        </w:rPr>
        <w:t>-  4 -</w:t>
      </w:r>
    </w:p>
    <w:p>
      <w:pPr>
        <w:sectPr>
          <w:pgSz w:w="11904" w:h="16840"/>
          <w:pgMar w:top="0" w:right="580" w:bottom="0" w:left="600" w:header="720" w:footer="720" w:gutter="0"/>
          <w:cols w:space="720" w:num="1" w:equalWidth="0">
            <w:col w:w="10724" w:space="0"/>
            <w:col w:w="10724" w:space="0"/>
            <w:col w:w="11904" w:space="0"/>
            <w:col w:w="11904" w:space="0"/>
          </w:cols>
          <w:docGrid w:linePitch="360"/>
        </w:sectPr>
      </w:pPr>
    </w:p>
    <w:p>
      <w:pPr>
        <w:autoSpaceDN w:val="0"/>
        <w:autoSpaceDE w:val="0"/>
        <w:widowControl/>
        <w:spacing w:line="236" w:lineRule="exact" w:before="280" w:after="0"/>
        <w:ind w:left="0" w:right="60" w:firstLine="0"/>
        <w:jc w:val="right"/>
      </w:pPr>
      <w:r>
        <w:rPr>
          <w:rFonts w:ascii="MS" w:hAnsi="MS" w:eastAsia="MS"/>
          <w:b w:val="0"/>
          <w:i w:val="0"/>
          <w:color w:val="000000"/>
          <w:sz w:val="18"/>
        </w:rPr>
        <w:t>日立金属( 株) ( 5486) 平成22年3月期 第1四半期決算短信</w:t>
      </w:r>
    </w:p>
    <w:p>
      <w:pPr>
        <w:autoSpaceDN w:val="0"/>
        <w:tabs>
          <w:tab w:pos="748" w:val="left"/>
        </w:tabs>
        <w:autoSpaceDE w:val="0"/>
        <w:widowControl/>
        <w:spacing w:line="286" w:lineRule="exact" w:before="616" w:after="0"/>
        <w:ind w:left="508" w:right="432" w:firstLine="0"/>
        <w:jc w:val="left"/>
      </w:pP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rPr>
          <w:rFonts w:ascii="MS" w:hAnsi="MS" w:eastAsia="MS"/>
          <w:b w:val="0"/>
          <w:i w:val="0"/>
          <w:color w:val="000000"/>
          <w:sz w:val="18"/>
        </w:rPr>
        <w:t>��������������</w:t>
      </w:r>
      <w:r>
        <w:br/>
      </w:r>
      <w:r>
        <w:rPr>
          <w:rFonts w:ascii="MS" w:hAnsi="MS" w:eastAsia="MS"/>
          <w:b w:val="0"/>
          <w:i w:val="0"/>
          <w:color w:val="000000"/>
          <w:sz w:val="18"/>
        </w:rPr>
        <w:t>�����������������������������������</w:t>
      </w:r>
      <w:r>
        <w:br/>
      </w:r>
      <w:r>
        <w:tab/>
      </w:r>
      <w:r>
        <w:rPr>
          <w:rFonts w:ascii="MS" w:hAnsi="MS" w:eastAsia="MS"/>
          <w:b w:val="0"/>
          <w:i w:val="0"/>
          <w:color w:val="000000"/>
          <w:sz w:val="18"/>
        </w:rPr>
        <w:t>���������</w:t>
      </w:r>
      <w:r>
        <w:br/>
      </w:r>
      <w:r>
        <w:tab/>
      </w:r>
      <w:r>
        <w:rPr>
          <w:rFonts w:ascii="MS" w:hAnsi="MS" w:eastAsia="MS"/>
          <w:b w:val="0"/>
          <w:i w:val="0"/>
          <w:color w:val="000000"/>
          <w:sz w:val="18"/>
        </w:rPr>
        <w:t>����������������</w:t>
      </w:r>
      <w:r>
        <w:br/>
      </w:r>
      <w:r>
        <w:tab/>
      </w:r>
      <w:r>
        <w:rPr>
          <w:rFonts w:ascii="MS" w:hAnsi="MS" w:eastAsia="MS"/>
          <w:b w:val="0"/>
          <w:i w:val="0"/>
          <w:color w:val="000000"/>
          <w:sz w:val="18"/>
        </w:rPr>
        <w:t>�����������������������������������������������������</w:t>
      </w:r>
      <w:r>
        <w:tab/>
      </w:r>
      <w:r>
        <w:rPr>
          <w:rFonts w:ascii="MS" w:hAnsi="MS" w:eastAsia="MS"/>
          <w:b w:val="0"/>
          <w:i w:val="0"/>
          <w:color w:val="000000"/>
          <w:sz w:val="18"/>
        </w:rPr>
        <w:t>���������������</w:t>
      </w:r>
      <w:r>
        <w:br/>
      </w:r>
      <w:r>
        <w:tab/>
      </w:r>
      <w:r>
        <w:rPr>
          <w:rFonts w:ascii="MS" w:hAnsi="MS" w:eastAsia="MS"/>
          <w:b w:val="0"/>
          <w:i w:val="0"/>
          <w:color w:val="000000"/>
          <w:sz w:val="18"/>
        </w:rPr>
        <w:t>����������</w:t>
      </w:r>
      <w:r>
        <w:br/>
      </w:r>
      <w:r>
        <w:tab/>
      </w:r>
      <w:r>
        <w:rPr>
          <w:rFonts w:ascii="MS" w:hAnsi="MS" w:eastAsia="MS"/>
          <w:b w:val="0"/>
          <w:i w:val="0"/>
          <w:color w:val="000000"/>
          <w:sz w:val="18"/>
        </w:rPr>
        <w:t>�����������������������������������������������������</w:t>
      </w:r>
      <w:r>
        <w:tab/>
      </w:r>
      <w:r>
        <w:rPr>
          <w:rFonts w:ascii="MS" w:hAnsi="MS" w:eastAsia="MS"/>
          <w:b w:val="0"/>
          <w:i w:val="0"/>
          <w:color w:val="000000"/>
          <w:sz w:val="18"/>
        </w:rPr>
        <w:t>��������������������</w:t>
      </w:r>
      <w:r>
        <w:br/>
      </w:r>
      <w:r>
        <w:tab/>
      </w:r>
      <w:r>
        <w:rPr>
          <w:rFonts w:ascii="MS" w:hAnsi="MS" w:eastAsia="MS"/>
          <w:b w:val="0"/>
          <w:i w:val="0"/>
          <w:color w:val="000000"/>
          <w:sz w:val="18"/>
        </w:rPr>
        <w:t>��������������������</w:t>
      </w:r>
      <w:r>
        <w:br/>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rPr>
          <w:rFonts w:ascii="MS" w:hAnsi="MS" w:eastAsia="MS"/>
          <w:b w:val="0"/>
          <w:i w:val="0"/>
          <w:color w:val="000000"/>
          <w:sz w:val="18"/>
        </w:rPr>
        <w:t>�������������������������������</w:t>
      </w:r>
      <w:r>
        <w:br/>
      </w:r>
      <w:r>
        <w:tab/>
      </w:r>
      <w:r>
        <w:rPr>
          <w:rFonts w:ascii="MS" w:hAnsi="MS" w:eastAsia="MS"/>
          <w:b w:val="0"/>
          <w:i w:val="0"/>
          <w:color w:val="000000"/>
          <w:sz w:val="18"/>
        </w:rPr>
        <w:t>����������������������</w:t>
      </w:r>
      <w:r>
        <w:br/>
      </w:r>
      <w:r>
        <w:tab/>
      </w:r>
      <w:r>
        <w:rPr>
          <w:rFonts w:ascii="MS" w:hAnsi="MS" w:eastAsia="MS"/>
          <w:b w:val="0"/>
          <w:i w:val="0"/>
          <w:color w:val="000000"/>
          <w:sz w:val="18"/>
        </w:rPr>
        <w:t>�������</w:t>
      </w:r>
      <w:r>
        <w:br/>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r>
        <w:br/>
      </w:r>
      <w:r>
        <w:tab/>
      </w:r>
      <w:r>
        <w:rPr>
          <w:rFonts w:ascii="MS" w:hAnsi="MS" w:eastAsia="MS"/>
          <w:b w:val="0"/>
          <w:i w:val="0"/>
          <w:color w:val="000000"/>
          <w:sz w:val="18"/>
        </w:rPr>
        <w:t>���������������</w:t>
      </w:r>
      <w:r>
        <w:br/>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tab/>
      </w:r>
      <w:r>
        <w:rPr>
          <w:rFonts w:ascii="MS" w:hAnsi="MS" w:eastAsia="MS"/>
          <w:b w:val="0"/>
          <w:i w:val="0"/>
          <w:color w:val="000000"/>
          <w:sz w:val="18"/>
        </w:rPr>
        <w:t>�����������������������������������������������</w:t>
      </w:r>
      <w:r>
        <w:br/>
      </w:r>
      <w:r>
        <w:tab/>
      </w:r>
      <w:r>
        <w:rPr>
          <w:rFonts w:ascii="MS" w:hAnsi="MS" w:eastAsia="MS"/>
          <w:b w:val="0"/>
          <w:i w:val="0"/>
          <w:color w:val="000000"/>
          <w:sz w:val="18"/>
        </w:rPr>
        <w:t>�������������������������������������������������</w:t>
      </w:r>
      <w:r>
        <w:rPr>
          <w:rFonts w:ascii="MS" w:hAnsi="MS" w:eastAsia="MS"/>
          <w:b w:val="0"/>
          <w:i w:val="0"/>
          <w:color w:val="000000"/>
          <w:sz w:val="18"/>
        </w:rPr>
        <w:t>�</w:t>
      </w:r>
    </w:p>
    <w:p>
      <w:pPr>
        <w:autoSpaceDN w:val="0"/>
        <w:tabs>
          <w:tab w:pos="5128" w:val="left"/>
        </w:tabs>
        <w:autoSpaceDE w:val="0"/>
        <w:widowControl/>
        <w:spacing w:line="318" w:lineRule="exact" w:before="5326" w:after="0"/>
        <w:ind w:left="5064" w:right="4896" w:firstLine="0"/>
        <w:jc w:val="left"/>
      </w:pPr>
      <w:r>
        <w:rPr>
          <w:rFonts w:ascii="MS" w:hAnsi="MS" w:eastAsia="MS"/>
          <w:b w:val="0"/>
          <w:i w:val="0"/>
          <w:color w:val="000000"/>
          <w:sz w:val="18"/>
        </w:rPr>
        <w:t>�����</w:t>
      </w:r>
      <w:r>
        <w:br/>
      </w:r>
      <w:r>
        <w:rPr>
          <w:rFonts w:ascii="MS" w:hAnsi="MS" w:eastAsia="MS"/>
          <w:b w:val="0"/>
          <w:i w:val="0"/>
          <w:color w:val="000000"/>
          <w:sz w:val="18"/>
        </w:rPr>
        <w:t>-  5 -</w:t>
      </w:r>
    </w:p>
    <w:p>
      <w:pPr>
        <w:sectPr>
          <w:pgSz w:w="11904" w:h="16840"/>
          <w:pgMar w:top="0" w:right="580" w:bottom="0" w:left="600" w:header="720" w:footer="720" w:gutter="0"/>
          <w:cols w:space="720" w:num="1" w:equalWidth="0">
            <w:col w:w="10724" w:space="0"/>
            <w:col w:w="10724" w:space="0"/>
            <w:col w:w="10724" w:space="0"/>
            <w:col w:w="11904" w:space="0"/>
            <w:col w:w="11904" w:space="0"/>
          </w:cols>
          <w:docGrid w:linePitch="360"/>
        </w:sectPr>
      </w:pPr>
    </w:p>
    <w:p>
      <w:pPr>
        <w:autoSpaceDN w:val="0"/>
        <w:autoSpaceDE w:val="0"/>
        <w:widowControl/>
        <w:spacing w:line="236" w:lineRule="exact" w:before="280" w:after="0"/>
        <w:ind w:left="0" w:right="642" w:firstLine="0"/>
        <w:jc w:val="right"/>
      </w:pPr>
      <w:r>
        <w:rPr>
          <w:rFonts w:ascii="MS" w:hAnsi="MS" w:eastAsia="MS"/>
          <w:b w:val="0"/>
          <w:i w:val="0"/>
          <w:color w:val="000000"/>
          <w:sz w:val="18"/>
        </w:rPr>
        <w:t>日立金属( 株) ( 5486) 平成22年3月期 第1四半期決算短信</w:t>
      </w:r>
    </w:p>
    <w:p>
      <w:pPr>
        <w:autoSpaceDN w:val="0"/>
        <w:tabs>
          <w:tab w:pos="1380" w:val="left"/>
        </w:tabs>
        <w:autoSpaceDE w:val="0"/>
        <w:widowControl/>
        <w:spacing w:line="206" w:lineRule="exact" w:before="720" w:after="0"/>
        <w:ind w:left="1200" w:right="8064" w:firstLine="0"/>
        <w:jc w:val="left"/>
      </w:pPr>
      <w:r>
        <w:rPr>
          <w:rFonts w:ascii="MS" w:hAnsi="MS" w:eastAsia="MS"/>
          <w:b w:val="0"/>
          <w:i w:val="0"/>
          <w:color w:val="000000"/>
          <w:sz w:val="21"/>
        </w:rPr>
        <w:t xml:space="preserve">５．四半期連結財務諸表 </w:t>
      </w:r>
      <w:r>
        <w:br/>
      </w:r>
      <w:r>
        <w:tab/>
      </w:r>
      <w:r>
        <w:rPr>
          <w:rFonts w:ascii="MS" w:hAnsi="MS" w:eastAsia="MS"/>
          <w:b w:val="0"/>
          <w:i w:val="0"/>
          <w:color w:val="000000"/>
          <w:sz w:val="18"/>
        </w:rPr>
        <w:t xml:space="preserve">（１）四半期連結貸借対照表 </w:t>
      </w:r>
    </w:p>
    <w:p>
      <w:pPr>
        <w:autoSpaceDN w:val="0"/>
        <w:autoSpaceDE w:val="0"/>
        <w:widowControl/>
        <w:spacing w:line="180" w:lineRule="exact" w:before="98" w:after="0"/>
        <w:ind w:left="0" w:right="1406" w:firstLine="0"/>
        <w:jc w:val="right"/>
      </w:pPr>
      <w:r>
        <w:rPr>
          <w:rFonts w:ascii="MS" w:hAnsi="MS" w:eastAsia="MS"/>
          <w:b w:val="0"/>
          <w:i w:val="0"/>
          <w:color w:val="000000"/>
          <w:sz w:val="18"/>
        </w:rPr>
        <w:t>（単位：百万円）</w:t>
      </w:r>
    </w:p>
    <w:p>
      <w:pPr>
        <w:autoSpaceDN w:val="0"/>
        <w:autoSpaceDE w:val="0"/>
        <w:widowControl/>
        <w:spacing w:line="180" w:lineRule="exact" w:before="142" w:after="10"/>
        <w:ind w:left="0" w:right="1560" w:firstLine="0"/>
        <w:jc w:val="right"/>
      </w:pPr>
      <w:r>
        <w:rPr>
          <w:rFonts w:ascii="MS" w:hAnsi="MS" w:eastAsia="MS"/>
          <w:b w:val="0"/>
          <w:i w:val="0"/>
          <w:color w:val="000000"/>
          <w:sz w:val="18"/>
        </w:rPr>
        <w:t xml:space="preserve">前連結会計年度末に係る </w:t>
      </w:r>
    </w:p>
    <w:tbl>
      <w:tblPr>
        <w:tblW w:type="auto" w:w="0"/>
        <w:tblLayout w:type="fixed"/>
        <w:tblLook w:firstColumn="1" w:firstRow="1" w:lastColumn="0" w:lastRow="0" w:noHBand="0" w:noVBand="1" w:val="04A0"/>
        <w:tblInd w:w="1094.0" w:type="dxa"/>
      </w:tblPr>
      <w:tblGrid>
        <w:gridCol w:w="5953"/>
        <w:gridCol w:w="5953"/>
      </w:tblGrid>
      <w:tr>
        <w:trPr>
          <w:trHeight w:hRule="exact" w:val="500"/>
        </w:trPr>
        <w:tc>
          <w:tcPr>
            <w:tcW w:type="dxa" w:w="7146"/>
            <w:tcBorders>
              <w:bottom w:sz="6.399999999999864" w:val="single" w:color="#000000"/>
            </w:tcBorders>
            <w:tcMar>
              <w:start w:w="0" w:type="dxa"/>
              <w:end w:w="0" w:type="dxa"/>
            </w:tcMar>
          </w:tcPr>
          <w:p>
            <w:pPr>
              <w:autoSpaceDN w:val="0"/>
              <w:autoSpaceDE w:val="0"/>
              <w:widowControl/>
              <w:spacing w:line="198" w:lineRule="exact" w:before="0" w:after="0"/>
              <w:ind w:left="4464" w:right="144" w:firstLine="0"/>
              <w:jc w:val="center"/>
            </w:pPr>
            <w:r>
              <w:rPr>
                <w:rFonts w:ascii="MS" w:hAnsi="MS" w:eastAsia="MS"/>
                <w:b w:val="0"/>
                <w:i w:val="0"/>
                <w:color w:val="000000"/>
                <w:sz w:val="18"/>
              </w:rPr>
              <w:t xml:space="preserve">当第１四半期連結会計期間末 </w:t>
            </w:r>
            <w:r>
              <w:br/>
            </w:r>
            <w:r>
              <w:rPr>
                <w:rFonts w:ascii="MS" w:hAnsi="MS" w:eastAsia="MS"/>
                <w:b w:val="0"/>
                <w:i w:val="0"/>
                <w:color w:val="000000"/>
                <w:sz w:val="18"/>
              </w:rPr>
              <w:t xml:space="preserve">(平成21年６月30日) </w:t>
            </w:r>
          </w:p>
        </w:tc>
        <w:tc>
          <w:tcPr>
            <w:tcW w:type="dxa" w:w="2260"/>
            <w:tcBorders>
              <w:bottom w:sz="6.399999999999864" w:val="single" w:color="#000000"/>
            </w:tcBorders>
            <w:tcMar>
              <w:start w:w="0" w:type="dxa"/>
              <w:end w:w="0" w:type="dxa"/>
            </w:tcMar>
          </w:tcPr>
          <w:p>
            <w:pPr>
              <w:autoSpaceDN w:val="0"/>
              <w:autoSpaceDE w:val="0"/>
              <w:widowControl/>
              <w:spacing w:line="198" w:lineRule="exact" w:before="0" w:after="0"/>
              <w:ind w:left="216" w:right="288" w:firstLine="0"/>
              <w:jc w:val="left"/>
            </w:pPr>
            <w:r>
              <w:rPr>
                <w:rFonts w:ascii="MS" w:hAnsi="MS" w:eastAsia="MS"/>
                <w:b w:val="0"/>
                <w:i w:val="0"/>
                <w:color w:val="000000"/>
                <w:sz w:val="18"/>
              </w:rPr>
              <w:t xml:space="preserve">要約連結貸借対照表 </w:t>
            </w:r>
            <w:r>
              <w:rPr>
                <w:rFonts w:ascii="MS" w:hAnsi="MS" w:eastAsia="MS"/>
                <w:b w:val="0"/>
                <w:i w:val="0"/>
                <w:color w:val="000000"/>
                <w:sz w:val="18"/>
              </w:rPr>
              <w:t xml:space="preserve">(平成21年３月31日) </w:t>
            </w:r>
          </w:p>
        </w:tc>
      </w:tr>
    </w:tbl>
    <w:p>
      <w:pPr>
        <w:autoSpaceDN w:val="0"/>
        <w:autoSpaceDE w:val="0"/>
        <w:widowControl/>
        <w:spacing w:line="180" w:lineRule="exact" w:before="50" w:after="0"/>
        <w:ind w:left="1246" w:right="0" w:firstLine="0"/>
        <w:jc w:val="left"/>
      </w:pPr>
      <w:r>
        <w:rPr>
          <w:rFonts w:ascii="MS" w:hAnsi="MS" w:eastAsia="MS"/>
          <w:b w:val="0"/>
          <w:i w:val="0"/>
          <w:color w:val="000000"/>
          <w:sz w:val="18"/>
        </w:rPr>
        <w:t>資産の部</w:t>
      </w:r>
    </w:p>
    <w:p>
      <w:pPr>
        <w:autoSpaceDN w:val="0"/>
        <w:autoSpaceDE w:val="0"/>
        <w:widowControl/>
        <w:spacing w:line="180" w:lineRule="exact" w:before="84" w:after="42"/>
        <w:ind w:left="1490" w:right="0" w:firstLine="0"/>
        <w:jc w:val="left"/>
      </w:pPr>
      <w:r>
        <w:rPr>
          <w:rFonts w:ascii="MS" w:hAnsi="MS" w:eastAsia="MS"/>
          <w:b w:val="0"/>
          <w:i w:val="0"/>
          <w:color w:val="000000"/>
          <w:sz w:val="18"/>
        </w:rPr>
        <w:t>流動資産</w:t>
      </w:r>
    </w:p>
    <w:tbl>
      <w:tblPr>
        <w:tblW w:type="auto" w:w="0"/>
        <w:tblLayout w:type="fixed"/>
        <w:tblLook w:firstColumn="1" w:firstRow="1" w:lastColumn="0" w:lastRow="0" w:noHBand="0" w:noVBand="1" w:val="04A0"/>
        <w:tblInd w:w="860.0" w:type="dxa"/>
      </w:tblPr>
      <w:tblGrid>
        <w:gridCol w:w="3969"/>
        <w:gridCol w:w="3969"/>
        <w:gridCol w:w="3969"/>
      </w:tblGrid>
      <w:tr>
        <w:trPr>
          <w:trHeight w:hRule="exact" w:val="208"/>
        </w:trPr>
        <w:tc>
          <w:tcPr>
            <w:tcW w:type="dxa" w:w="4698"/>
            <w:tcBorders/>
            <w:shd w:fill="ffffff"/>
            <w:tcMar>
              <w:start w:w="0" w:type="dxa"/>
              <w:end w:w="0" w:type="dxa"/>
            </w:tcMar>
          </w:tcPr>
          <w:p>
            <w:pPr>
              <w:autoSpaceDN w:val="0"/>
              <w:autoSpaceDE w:val="0"/>
              <w:widowControl/>
              <w:spacing w:line="180" w:lineRule="exact" w:before="28" w:after="0"/>
              <w:ind w:left="878" w:right="0" w:firstLine="0"/>
              <w:jc w:val="left"/>
            </w:pPr>
            <w:r>
              <w:rPr>
                <w:rFonts w:ascii="MS" w:hAnsi="MS" w:eastAsia="MS"/>
                <w:b w:val="0"/>
                <w:i w:val="0"/>
                <w:color w:val="000000"/>
                <w:sz w:val="18"/>
              </w:rPr>
              <w:t>現金及び預金</w:t>
            </w:r>
          </w:p>
        </w:tc>
        <w:tc>
          <w:tcPr>
            <w:tcW w:type="dxa" w:w="3382"/>
            <w:vMerge w:val="restart"/>
            <w:tcBorders/>
            <w:shd w:fill="ffffff"/>
            <w:tcMar>
              <w:start w:w="0" w:type="dxa"/>
              <w:end w:w="0" w:type="dxa"/>
            </w:tcMar>
            <w:tcMar>
              <w:start w:w="0" w:type="dxa"/>
              <w:end w:w="0" w:type="dxa"/>
            </w:tcMar>
          </w:tcPr>
          <w:p>
            <w:pPr>
              <w:autoSpaceDN w:val="0"/>
              <w:autoSpaceDE w:val="0"/>
              <w:widowControl/>
              <w:spacing w:line="180" w:lineRule="exact" w:before="52" w:after="0"/>
              <w:ind w:left="0" w:right="866" w:firstLine="0"/>
              <w:jc w:val="right"/>
            </w:pPr>
            <w:r>
              <w:rPr>
                <w:rFonts w:ascii="MS" w:hAnsi="MS" w:eastAsia="MS"/>
                <w:b w:val="0"/>
                <w:i w:val="0"/>
                <w:color w:val="000000"/>
                <w:sz w:val="18"/>
              </w:rPr>
              <w:t xml:space="preserve">27,204 </w:t>
            </w:r>
          </w:p>
        </w:tc>
        <w:tc>
          <w:tcPr>
            <w:tcW w:type="dxa" w:w="2280"/>
            <w:vMerge w:val="restart"/>
            <w:tcBorders/>
            <w:shd w:fill="ffffff"/>
            <w:tcMar>
              <w:start w:w="0" w:type="dxa"/>
              <w:end w:w="0" w:type="dxa"/>
            </w:tcMar>
            <w:tcMar>
              <w:start w:w="0" w:type="dxa"/>
              <w:end w:w="0" w:type="dxa"/>
            </w:tcMar>
          </w:tcPr>
          <w:p>
            <w:pPr>
              <w:autoSpaceDN w:val="0"/>
              <w:autoSpaceDE w:val="0"/>
              <w:widowControl/>
              <w:spacing w:line="180" w:lineRule="exact" w:before="52" w:after="0"/>
              <w:ind w:left="0" w:right="676" w:firstLine="0"/>
              <w:jc w:val="right"/>
            </w:pPr>
            <w:r>
              <w:rPr>
                <w:rFonts w:ascii="MS" w:hAnsi="MS" w:eastAsia="MS"/>
                <w:b w:val="0"/>
                <w:i w:val="0"/>
                <w:color w:val="000000"/>
                <w:sz w:val="18"/>
              </w:rPr>
              <w:t xml:space="preserve">24,514 </w:t>
            </w:r>
          </w:p>
        </w:tc>
      </w:tr>
      <w:tr>
        <w:trPr>
          <w:trHeight w:hRule="exact" w:val="64"/>
        </w:trPr>
        <w:tc>
          <w:tcPr>
            <w:tcW w:type="dxa" w:w="4698"/>
            <w:vMerge w:val="restart"/>
            <w:tcBorders/>
            <w:shd w:fill="ffffff"/>
            <w:tcMar>
              <w:start w:w="0" w:type="dxa"/>
              <w:end w:w="0" w:type="dxa"/>
            </w:tcMar>
            <w:tcMar>
              <w:start w:w="0" w:type="dxa"/>
              <w:end w:w="0" w:type="dxa"/>
            </w:tcMar>
          </w:tcPr>
          <w:p>
            <w:pPr>
              <w:autoSpaceDN w:val="0"/>
              <w:autoSpaceDE w:val="0"/>
              <w:widowControl/>
              <w:spacing w:line="180" w:lineRule="exact" w:before="94" w:after="0"/>
              <w:ind w:left="878" w:right="0" w:firstLine="0"/>
              <w:jc w:val="left"/>
            </w:pPr>
            <w:r>
              <w:rPr>
                <w:rFonts w:ascii="MS" w:hAnsi="MS" w:eastAsia="MS"/>
                <w:b w:val="0"/>
                <w:i w:val="0"/>
                <w:color w:val="000000"/>
                <w:sz w:val="18"/>
              </w:rPr>
              <w:t>受取手形及び売掛金</w:t>
            </w:r>
          </w:p>
        </w:tc>
        <w:tc>
          <w:tcPr>
            <w:tcW w:type="dxa" w:w="3969"/>
            <w:vMerge/>
            <w:tcBorders/>
          </w:tcPr>
          <w:p/>
        </w:tc>
        <w:tc>
          <w:tcPr>
            <w:tcW w:type="dxa" w:w="3969"/>
            <w:vMerge/>
            <w:tcBorders/>
          </w:tcPr>
          <w:p/>
        </w:tc>
      </w:tr>
      <w:tr>
        <w:trPr>
          <w:trHeight w:hRule="exact" w:val="216"/>
        </w:trPr>
        <w:tc>
          <w:tcPr>
            <w:tcW w:type="dxa" w:w="3969"/>
            <w:vMerge/>
            <w:tcBorders/>
          </w:tcPr>
          <w:p/>
        </w:tc>
        <w:tc>
          <w:tcPr>
            <w:tcW w:type="dxa" w:w="3382"/>
            <w:tcBorders/>
            <w:shd w:fill="ffffff"/>
            <w:tcMar>
              <w:start w:w="0" w:type="dxa"/>
              <w:end w:w="0" w:type="dxa"/>
            </w:tcMar>
          </w:tcPr>
          <w:p>
            <w:pPr>
              <w:autoSpaceDN w:val="0"/>
              <w:autoSpaceDE w:val="0"/>
              <w:widowControl/>
              <w:spacing w:line="180" w:lineRule="exact" w:before="36" w:after="0"/>
              <w:ind w:left="0" w:right="866" w:firstLine="0"/>
              <w:jc w:val="right"/>
            </w:pPr>
            <w:r>
              <w:rPr>
                <w:rFonts w:ascii="MS" w:hAnsi="MS" w:eastAsia="MS"/>
                <w:b w:val="0"/>
                <w:i w:val="0"/>
                <w:color w:val="000000"/>
                <w:sz w:val="18"/>
              </w:rPr>
              <w:t xml:space="preserve">68,509 </w:t>
            </w:r>
          </w:p>
        </w:tc>
        <w:tc>
          <w:tcPr>
            <w:tcW w:type="dxa" w:w="2280"/>
            <w:tcBorders/>
            <w:shd w:fill="ffffff"/>
            <w:tcMar>
              <w:start w:w="0" w:type="dxa"/>
              <w:end w:w="0" w:type="dxa"/>
            </w:tcMar>
          </w:tcPr>
          <w:p>
            <w:pPr>
              <w:autoSpaceDN w:val="0"/>
              <w:autoSpaceDE w:val="0"/>
              <w:widowControl/>
              <w:spacing w:line="180" w:lineRule="exact" w:before="36" w:after="0"/>
              <w:ind w:left="0" w:right="676" w:firstLine="0"/>
              <w:jc w:val="right"/>
            </w:pPr>
            <w:r>
              <w:rPr>
                <w:rFonts w:ascii="MS" w:hAnsi="MS" w:eastAsia="MS"/>
                <w:b w:val="0"/>
                <w:i w:val="0"/>
                <w:color w:val="000000"/>
                <w:sz w:val="18"/>
              </w:rPr>
              <w:t xml:space="preserve">70,962 </w:t>
            </w:r>
          </w:p>
        </w:tc>
      </w:tr>
      <w:tr>
        <w:trPr>
          <w:trHeight w:hRule="exact" w:val="260"/>
        </w:trPr>
        <w:tc>
          <w:tcPr>
            <w:tcW w:type="dxa" w:w="4698"/>
            <w:tcBorders/>
            <w:shd w:fill="ffffff"/>
            <w:tcMar>
              <w:start w:w="0" w:type="dxa"/>
              <w:end w:w="0" w:type="dxa"/>
            </w:tcMar>
          </w:tcPr>
          <w:p>
            <w:pPr>
              <w:autoSpaceDN w:val="0"/>
              <w:autoSpaceDE w:val="0"/>
              <w:widowControl/>
              <w:spacing w:line="180" w:lineRule="exact" w:before="78" w:after="0"/>
              <w:ind w:left="878" w:right="0" w:firstLine="0"/>
              <w:jc w:val="left"/>
            </w:pPr>
            <w:r>
              <w:rPr>
                <w:rFonts w:ascii="MS" w:hAnsi="MS" w:eastAsia="MS"/>
                <w:b w:val="0"/>
                <w:i w:val="0"/>
                <w:color w:val="000000"/>
                <w:sz w:val="18"/>
              </w:rPr>
              <w:t>関係会社預け金</w:t>
            </w:r>
          </w:p>
        </w:tc>
        <w:tc>
          <w:tcPr>
            <w:tcW w:type="dxa" w:w="3382"/>
            <w:tcBorders/>
            <w:shd w:fill="ffffff"/>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2,321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8,473 </w:t>
            </w:r>
          </w:p>
        </w:tc>
      </w:tr>
      <w:tr>
        <w:trPr>
          <w:trHeight w:hRule="exact" w:val="260"/>
        </w:trPr>
        <w:tc>
          <w:tcPr>
            <w:tcW w:type="dxa" w:w="4698"/>
            <w:tcBorders/>
            <w:shd w:fill="ffffff"/>
            <w:tcMar>
              <w:start w:w="0" w:type="dxa"/>
              <w:end w:w="0" w:type="dxa"/>
            </w:tcMar>
          </w:tcPr>
          <w:p>
            <w:pPr>
              <w:autoSpaceDN w:val="0"/>
              <w:autoSpaceDE w:val="0"/>
              <w:widowControl/>
              <w:spacing w:line="180" w:lineRule="exact" w:before="80" w:after="0"/>
              <w:ind w:left="878" w:right="0" w:firstLine="0"/>
              <w:jc w:val="left"/>
            </w:pPr>
            <w:r>
              <w:rPr>
                <w:rFonts w:ascii="MS" w:hAnsi="MS" w:eastAsia="MS"/>
                <w:b w:val="0"/>
                <w:i w:val="0"/>
                <w:color w:val="000000"/>
                <w:sz w:val="18"/>
              </w:rPr>
              <w:t>商品及び製品</w:t>
            </w:r>
          </w:p>
        </w:tc>
        <w:tc>
          <w:tcPr>
            <w:tcW w:type="dxa" w:w="3382"/>
            <w:tcBorders/>
            <w:shd w:fill="ffffff"/>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36,891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41,422 </w:t>
            </w:r>
          </w:p>
        </w:tc>
      </w:tr>
      <w:tr>
        <w:trPr>
          <w:trHeight w:hRule="exact" w:val="260"/>
        </w:trPr>
        <w:tc>
          <w:tcPr>
            <w:tcW w:type="dxa" w:w="4698"/>
            <w:tcBorders/>
            <w:shd w:fill="ffffff"/>
            <w:tcMar>
              <w:start w:w="0" w:type="dxa"/>
              <w:end w:w="0" w:type="dxa"/>
            </w:tcMar>
          </w:tcPr>
          <w:p>
            <w:pPr>
              <w:autoSpaceDN w:val="0"/>
              <w:autoSpaceDE w:val="0"/>
              <w:widowControl/>
              <w:spacing w:line="180" w:lineRule="exact" w:before="80" w:after="0"/>
              <w:ind w:left="878" w:right="0" w:firstLine="0"/>
              <w:jc w:val="left"/>
            </w:pPr>
            <w:r>
              <w:rPr>
                <w:rFonts w:ascii="MS" w:hAnsi="MS" w:eastAsia="MS"/>
                <w:b w:val="0"/>
                <w:i w:val="0"/>
                <w:color w:val="000000"/>
                <w:sz w:val="18"/>
              </w:rPr>
              <w:t>仕掛品</w:t>
            </w:r>
          </w:p>
        </w:tc>
        <w:tc>
          <w:tcPr>
            <w:tcW w:type="dxa" w:w="3382"/>
            <w:tcBorders/>
            <w:shd w:fill="ffffff"/>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27,392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28,410 </w:t>
            </w:r>
          </w:p>
        </w:tc>
      </w:tr>
      <w:tr>
        <w:trPr>
          <w:trHeight w:hRule="exact" w:val="260"/>
        </w:trPr>
        <w:tc>
          <w:tcPr>
            <w:tcW w:type="dxa" w:w="4698"/>
            <w:tcBorders/>
            <w:shd w:fill="ffffff"/>
            <w:tcMar>
              <w:start w:w="0" w:type="dxa"/>
              <w:end w:w="0" w:type="dxa"/>
            </w:tcMar>
          </w:tcPr>
          <w:p>
            <w:pPr>
              <w:autoSpaceDN w:val="0"/>
              <w:autoSpaceDE w:val="0"/>
              <w:widowControl/>
              <w:spacing w:line="180" w:lineRule="exact" w:before="80" w:after="0"/>
              <w:ind w:left="878" w:right="0" w:firstLine="0"/>
              <w:jc w:val="left"/>
            </w:pPr>
            <w:r>
              <w:rPr>
                <w:rFonts w:ascii="MS" w:hAnsi="MS" w:eastAsia="MS"/>
                <w:b w:val="0"/>
                <w:i w:val="0"/>
                <w:color w:val="000000"/>
                <w:sz w:val="18"/>
              </w:rPr>
              <w:t>原材料及び貯蔵品</w:t>
            </w:r>
          </w:p>
        </w:tc>
        <w:tc>
          <w:tcPr>
            <w:tcW w:type="dxa" w:w="3382"/>
            <w:tcBorders/>
            <w:shd w:fill="ffffff"/>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24,091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30,189 </w:t>
            </w:r>
          </w:p>
        </w:tc>
      </w:tr>
      <w:tr>
        <w:trPr>
          <w:trHeight w:hRule="exact" w:val="260"/>
        </w:trPr>
        <w:tc>
          <w:tcPr>
            <w:tcW w:type="dxa" w:w="4698"/>
            <w:tcBorders/>
            <w:shd w:fill="ffffff"/>
            <w:tcMar>
              <w:start w:w="0" w:type="dxa"/>
              <w:end w:w="0" w:type="dxa"/>
            </w:tcMar>
          </w:tcPr>
          <w:p>
            <w:pPr>
              <w:autoSpaceDN w:val="0"/>
              <w:autoSpaceDE w:val="0"/>
              <w:widowControl/>
              <w:spacing w:line="180" w:lineRule="exact" w:before="80" w:after="0"/>
              <w:ind w:left="878" w:right="0" w:firstLine="0"/>
              <w:jc w:val="left"/>
            </w:pPr>
            <w:r>
              <w:rPr>
                <w:rFonts w:ascii="MS" w:hAnsi="MS" w:eastAsia="MS"/>
                <w:b w:val="0"/>
                <w:i w:val="0"/>
                <w:color w:val="000000"/>
                <w:sz w:val="18"/>
              </w:rPr>
              <w:t>その他</w:t>
            </w:r>
          </w:p>
        </w:tc>
        <w:tc>
          <w:tcPr>
            <w:tcW w:type="dxa" w:w="3382"/>
            <w:tcBorders/>
            <w:shd w:fill="ffffff"/>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29,334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25,143 </w:t>
            </w:r>
          </w:p>
        </w:tc>
      </w:tr>
      <w:tr>
        <w:trPr>
          <w:trHeight w:hRule="exact" w:val="316"/>
        </w:trPr>
        <w:tc>
          <w:tcPr>
            <w:tcW w:type="dxa" w:w="4698"/>
            <w:tcBorders>
              <w:bottom w:sz="6.400000000000091" w:val="single" w:color="#000000"/>
            </w:tcBorders>
            <w:shd w:fill="ffffff"/>
            <w:tcMar>
              <w:start w:w="0" w:type="dxa"/>
              <w:end w:w="0" w:type="dxa"/>
            </w:tcMar>
          </w:tcPr>
          <w:p>
            <w:pPr>
              <w:autoSpaceDN w:val="0"/>
              <w:autoSpaceDE w:val="0"/>
              <w:widowControl/>
              <w:spacing w:line="180" w:lineRule="exact" w:before="94" w:after="0"/>
              <w:ind w:left="878" w:right="0" w:firstLine="0"/>
              <w:jc w:val="left"/>
            </w:pPr>
            <w:r>
              <w:rPr>
                <w:rFonts w:ascii="MS" w:hAnsi="MS" w:eastAsia="MS"/>
                <w:b w:val="0"/>
                <w:i w:val="0"/>
                <w:color w:val="000000"/>
                <w:sz w:val="18"/>
              </w:rPr>
              <w:t>貸倒引当金</w:t>
            </w:r>
          </w:p>
        </w:tc>
        <w:tc>
          <w:tcPr>
            <w:tcW w:type="dxa" w:w="3382"/>
            <w:tcBorders>
              <w:bottom w:sz="6.400000000000091" w:val="single" w:color="#000000"/>
            </w:tcBorders>
            <w:shd w:fill="ffffff"/>
            <w:tcMar>
              <w:start w:w="0" w:type="dxa"/>
              <w:end w:w="0" w:type="dxa"/>
            </w:tcMar>
          </w:tcPr>
          <w:p>
            <w:pPr>
              <w:autoSpaceDN w:val="0"/>
              <w:autoSpaceDE w:val="0"/>
              <w:widowControl/>
              <w:spacing w:line="180" w:lineRule="exact" w:before="90" w:after="0"/>
              <w:ind w:left="0" w:right="866" w:firstLine="0"/>
              <w:jc w:val="right"/>
            </w:pPr>
            <w:r>
              <w:rPr>
                <w:rFonts w:ascii="MS" w:hAnsi="MS" w:eastAsia="MS"/>
                <w:b w:val="0"/>
                <w:i w:val="0"/>
                <w:color w:val="000000"/>
                <w:sz w:val="18"/>
              </w:rPr>
              <w:t xml:space="preserve">△525 </w:t>
            </w:r>
          </w:p>
        </w:tc>
        <w:tc>
          <w:tcPr>
            <w:tcW w:type="dxa" w:w="2280"/>
            <w:tcBorders>
              <w:bottom w:sz="6.400000000000091" w:val="single" w:color="#000000"/>
            </w:tcBorders>
            <w:shd w:fill="ffffff"/>
            <w:tcMar>
              <w:start w:w="0" w:type="dxa"/>
              <w:end w:w="0" w:type="dxa"/>
            </w:tcMar>
          </w:tcPr>
          <w:p>
            <w:pPr>
              <w:autoSpaceDN w:val="0"/>
              <w:autoSpaceDE w:val="0"/>
              <w:widowControl/>
              <w:spacing w:line="180" w:lineRule="exact" w:before="90" w:after="0"/>
              <w:ind w:left="0" w:right="676" w:firstLine="0"/>
              <w:jc w:val="right"/>
            </w:pPr>
            <w:r>
              <w:rPr>
                <w:rFonts w:ascii="MS" w:hAnsi="MS" w:eastAsia="MS"/>
                <w:b w:val="0"/>
                <w:i w:val="0"/>
                <w:color w:val="000000"/>
                <w:sz w:val="18"/>
              </w:rPr>
              <w:t xml:space="preserve">△845 </w:t>
            </w:r>
          </w:p>
        </w:tc>
      </w:tr>
      <w:tr>
        <w:trPr>
          <w:trHeight w:hRule="exact" w:val="298"/>
        </w:trPr>
        <w:tc>
          <w:tcPr>
            <w:tcW w:type="dxa" w:w="4698"/>
            <w:tcBorders>
              <w:top w:sz="6.400000000000091" w:val="single" w:color="#000000"/>
              <w:bottom w:sz="6.400000000000091" w:val="single" w:color="#000000"/>
            </w:tcBorders>
            <w:shd w:fill="ffffff"/>
            <w:tcMar>
              <w:start w:w="0" w:type="dxa"/>
              <w:end w:w="0" w:type="dxa"/>
            </w:tcMar>
          </w:tcPr>
          <w:p>
            <w:pPr>
              <w:autoSpaceDN w:val="0"/>
              <w:autoSpaceDE w:val="0"/>
              <w:widowControl/>
              <w:spacing w:line="180" w:lineRule="exact" w:before="54" w:after="0"/>
              <w:ind w:left="878" w:right="0" w:firstLine="0"/>
              <w:jc w:val="left"/>
            </w:pPr>
            <w:r>
              <w:rPr>
                <w:rFonts w:ascii="MS" w:hAnsi="MS" w:eastAsia="MS"/>
                <w:b w:val="0"/>
                <w:i w:val="0"/>
                <w:color w:val="000000"/>
                <w:sz w:val="18"/>
              </w:rPr>
              <w:t>流動資産合計</w:t>
            </w:r>
          </w:p>
        </w:tc>
        <w:tc>
          <w:tcPr>
            <w:tcW w:type="dxa" w:w="3382"/>
            <w:tcBorders>
              <w:top w:sz="6.400000000000091" w:val="single" w:color="#000000"/>
            </w:tcBorders>
            <w:shd w:fill="ffffff"/>
            <w:tcMar>
              <w:start w:w="0" w:type="dxa"/>
              <w:end w:w="0" w:type="dxa"/>
            </w:tcMar>
          </w:tcPr>
          <w:p>
            <w:pPr>
              <w:autoSpaceDN w:val="0"/>
              <w:autoSpaceDE w:val="0"/>
              <w:widowControl/>
              <w:spacing w:line="180" w:lineRule="exact" w:before="60" w:after="0"/>
              <w:ind w:left="0" w:right="866" w:firstLine="0"/>
              <w:jc w:val="right"/>
            </w:pPr>
            <w:r>
              <w:rPr>
                <w:rFonts w:ascii="MS" w:hAnsi="MS" w:eastAsia="MS"/>
                <w:b w:val="0"/>
                <w:i w:val="0"/>
                <w:color w:val="000000"/>
                <w:sz w:val="18"/>
              </w:rPr>
              <w:t xml:space="preserve">215,217 </w:t>
            </w:r>
          </w:p>
        </w:tc>
        <w:tc>
          <w:tcPr>
            <w:tcW w:type="dxa" w:w="2280"/>
            <w:tcBorders>
              <w:top w:sz="6.400000000000091" w:val="single" w:color="#000000"/>
            </w:tcBorders>
            <w:shd w:fill="ffffff"/>
            <w:tcMar>
              <w:start w:w="0" w:type="dxa"/>
              <w:end w:w="0" w:type="dxa"/>
            </w:tcMar>
          </w:tcPr>
          <w:p>
            <w:pPr>
              <w:autoSpaceDN w:val="0"/>
              <w:autoSpaceDE w:val="0"/>
              <w:widowControl/>
              <w:spacing w:line="180" w:lineRule="exact" w:before="60" w:after="0"/>
              <w:ind w:left="0" w:right="676" w:firstLine="0"/>
              <w:jc w:val="right"/>
            </w:pPr>
            <w:r>
              <w:rPr>
                <w:rFonts w:ascii="MS" w:hAnsi="MS" w:eastAsia="MS"/>
                <w:b w:val="0"/>
                <w:i w:val="0"/>
                <w:color w:val="000000"/>
                <w:sz w:val="18"/>
              </w:rPr>
              <w:t xml:space="preserve">228,268 </w:t>
            </w:r>
          </w:p>
        </w:tc>
      </w:tr>
    </w:tbl>
    <w:p>
      <w:pPr>
        <w:autoSpaceDN w:val="0"/>
        <w:autoSpaceDE w:val="0"/>
        <w:widowControl/>
        <w:spacing w:line="180" w:lineRule="exact" w:before="46" w:after="0"/>
        <w:ind w:left="1490" w:right="0" w:firstLine="0"/>
        <w:jc w:val="left"/>
      </w:pPr>
      <w:r>
        <w:rPr>
          <w:rFonts w:ascii="MS" w:hAnsi="MS" w:eastAsia="MS"/>
          <w:b w:val="0"/>
          <w:i w:val="0"/>
          <w:color w:val="000000"/>
          <w:sz w:val="18"/>
        </w:rPr>
        <w:t>固定資産</w:t>
      </w:r>
    </w:p>
    <w:p>
      <w:pPr>
        <w:autoSpaceDN w:val="0"/>
        <w:autoSpaceDE w:val="0"/>
        <w:widowControl/>
        <w:spacing w:line="180" w:lineRule="exact" w:before="84" w:after="40"/>
        <w:ind w:left="1738" w:right="0" w:firstLine="0"/>
        <w:jc w:val="left"/>
      </w:pPr>
      <w:r>
        <w:rPr>
          <w:rFonts w:ascii="MS" w:hAnsi="MS" w:eastAsia="MS"/>
          <w:b w:val="0"/>
          <w:i w:val="0"/>
          <w:color w:val="000000"/>
          <w:sz w:val="18"/>
        </w:rPr>
        <w:t>有形固定資産</w:t>
      </w:r>
    </w:p>
    <w:tbl>
      <w:tblPr>
        <w:tblW w:type="auto" w:w="0"/>
        <w:tblLayout w:type="fixed"/>
        <w:tblLook w:firstColumn="1" w:firstRow="1" w:lastColumn="0" w:lastRow="0" w:noHBand="0" w:noVBand="1" w:val="04A0"/>
        <w:tblInd w:w="980.0" w:type="dxa"/>
      </w:tblPr>
      <w:tblGrid>
        <w:gridCol w:w="3969"/>
        <w:gridCol w:w="3969"/>
        <w:gridCol w:w="3969"/>
      </w:tblGrid>
      <w:tr>
        <w:trPr>
          <w:trHeight w:hRule="exact" w:val="216"/>
        </w:trPr>
        <w:tc>
          <w:tcPr>
            <w:tcW w:type="dxa" w:w="4578"/>
            <w:tcBorders/>
            <w:tcMar>
              <w:start w:w="0" w:type="dxa"/>
              <w:end w:w="0" w:type="dxa"/>
            </w:tcMar>
          </w:tcPr>
          <w:p>
            <w:pPr>
              <w:autoSpaceDN w:val="0"/>
              <w:autoSpaceDE w:val="0"/>
              <w:widowControl/>
              <w:spacing w:line="180" w:lineRule="exact" w:before="36" w:after="0"/>
              <w:ind w:left="1002" w:right="0" w:firstLine="0"/>
              <w:jc w:val="left"/>
            </w:pPr>
            <w:r>
              <w:rPr>
                <w:rFonts w:ascii="MS" w:hAnsi="MS" w:eastAsia="MS"/>
                <w:b w:val="0"/>
                <w:i w:val="0"/>
                <w:color w:val="000000"/>
                <w:sz w:val="18"/>
              </w:rPr>
              <w:t>建物及び構築物（純額）</w:t>
            </w:r>
          </w:p>
        </w:tc>
        <w:tc>
          <w:tcPr>
            <w:tcW w:type="dxa" w:w="3382"/>
            <w:tcBorders/>
            <w:tcMar>
              <w:start w:w="0" w:type="dxa"/>
              <w:end w:w="0" w:type="dxa"/>
            </w:tcMar>
          </w:tcPr>
          <w:p>
            <w:pPr>
              <w:autoSpaceDN w:val="0"/>
              <w:autoSpaceDE w:val="0"/>
              <w:widowControl/>
              <w:spacing w:line="180" w:lineRule="exact" w:before="36" w:after="0"/>
              <w:ind w:left="0" w:right="866" w:firstLine="0"/>
              <w:jc w:val="right"/>
            </w:pPr>
            <w:r>
              <w:rPr>
                <w:rFonts w:ascii="MS" w:hAnsi="MS" w:eastAsia="MS"/>
                <w:b w:val="0"/>
                <w:i w:val="0"/>
                <w:color w:val="000000"/>
                <w:sz w:val="18"/>
              </w:rPr>
              <w:t xml:space="preserve">57,938 </w:t>
            </w:r>
          </w:p>
        </w:tc>
        <w:tc>
          <w:tcPr>
            <w:tcW w:type="dxa" w:w="2280"/>
            <w:tcBorders/>
            <w:tcMar>
              <w:start w:w="0" w:type="dxa"/>
              <w:end w:w="0" w:type="dxa"/>
            </w:tcMar>
          </w:tcPr>
          <w:p>
            <w:pPr>
              <w:autoSpaceDN w:val="0"/>
              <w:autoSpaceDE w:val="0"/>
              <w:widowControl/>
              <w:spacing w:line="180" w:lineRule="exact" w:before="36" w:after="0"/>
              <w:ind w:left="0" w:right="676" w:firstLine="0"/>
              <w:jc w:val="right"/>
            </w:pPr>
            <w:r>
              <w:rPr>
                <w:rFonts w:ascii="MS" w:hAnsi="MS" w:eastAsia="MS"/>
                <w:b w:val="0"/>
                <w:i w:val="0"/>
                <w:color w:val="000000"/>
                <w:sz w:val="18"/>
              </w:rPr>
              <w:t xml:space="preserve">57,646 </w:t>
            </w:r>
          </w:p>
        </w:tc>
      </w:tr>
      <w:tr>
        <w:trPr>
          <w:trHeight w:hRule="exact" w:val="260"/>
        </w:trPr>
        <w:tc>
          <w:tcPr>
            <w:tcW w:type="dxa" w:w="4578"/>
            <w:tcBorders/>
            <w:tcMar>
              <w:start w:w="0" w:type="dxa"/>
              <w:end w:w="0" w:type="dxa"/>
            </w:tcMar>
          </w:tcPr>
          <w:p>
            <w:pPr>
              <w:autoSpaceDN w:val="0"/>
              <w:autoSpaceDE w:val="0"/>
              <w:widowControl/>
              <w:spacing w:line="180" w:lineRule="exact" w:before="80" w:after="0"/>
              <w:ind w:left="1002" w:right="0" w:firstLine="0"/>
              <w:jc w:val="left"/>
            </w:pPr>
            <w:r>
              <w:rPr>
                <w:rFonts w:ascii="MS" w:hAnsi="MS" w:eastAsia="MS"/>
                <w:b w:val="0"/>
                <w:i w:val="0"/>
                <w:color w:val="000000"/>
                <w:sz w:val="18"/>
              </w:rPr>
              <w:t>機械装置及び運搬具（純額）</w:t>
            </w:r>
          </w:p>
        </w:tc>
        <w:tc>
          <w:tcPr>
            <w:tcW w:type="dxa" w:w="3382"/>
            <w:tcBorders/>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86,714 </w:t>
            </w:r>
          </w:p>
        </w:tc>
        <w:tc>
          <w:tcPr>
            <w:tcW w:type="dxa" w:w="2280"/>
            <w:tcBorders/>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88,220 </w:t>
            </w:r>
          </w:p>
        </w:tc>
      </w:tr>
      <w:tr>
        <w:trPr>
          <w:trHeight w:hRule="exact" w:val="260"/>
        </w:trPr>
        <w:tc>
          <w:tcPr>
            <w:tcW w:type="dxa" w:w="4578"/>
            <w:tcBorders/>
            <w:tcMar>
              <w:start w:w="0" w:type="dxa"/>
              <w:end w:w="0" w:type="dxa"/>
            </w:tcMar>
          </w:tcPr>
          <w:p>
            <w:pPr>
              <w:autoSpaceDN w:val="0"/>
              <w:autoSpaceDE w:val="0"/>
              <w:widowControl/>
              <w:spacing w:line="180" w:lineRule="exact" w:before="80" w:after="0"/>
              <w:ind w:left="1002" w:right="0" w:firstLine="0"/>
              <w:jc w:val="left"/>
            </w:pPr>
            <w:r>
              <w:rPr>
                <w:rFonts w:ascii="MS" w:hAnsi="MS" w:eastAsia="MS"/>
                <w:b w:val="0"/>
                <w:i w:val="0"/>
                <w:color w:val="000000"/>
                <w:sz w:val="18"/>
              </w:rPr>
              <w:t>土地</w:t>
            </w:r>
          </w:p>
        </w:tc>
        <w:tc>
          <w:tcPr>
            <w:tcW w:type="dxa" w:w="3382"/>
            <w:vMerge w:val="restart"/>
            <w:tcBorders/>
            <w:tcMar>
              <w:start w:w="0" w:type="dxa"/>
              <w:end w:w="0" w:type="dxa"/>
            </w:tcMar>
            <w:tcMar>
              <w:start w:w="0" w:type="dxa"/>
              <w:end w:w="0" w:type="dxa"/>
            </w:tcMar>
          </w:tcPr>
          <w:p>
            <w:pPr>
              <w:autoSpaceDN w:val="0"/>
              <w:autoSpaceDE w:val="0"/>
              <w:widowControl/>
              <w:spacing w:line="180" w:lineRule="exact" w:before="102" w:after="0"/>
              <w:ind w:left="0" w:right="866" w:firstLine="0"/>
              <w:jc w:val="right"/>
            </w:pPr>
            <w:r>
              <w:rPr>
                <w:rFonts w:ascii="MS" w:hAnsi="MS" w:eastAsia="MS"/>
                <w:b w:val="0"/>
                <w:i w:val="0"/>
                <w:color w:val="000000"/>
                <w:sz w:val="18"/>
              </w:rPr>
              <w:t xml:space="preserve">50,954 </w:t>
            </w:r>
          </w:p>
        </w:tc>
        <w:tc>
          <w:tcPr>
            <w:tcW w:type="dxa" w:w="2280"/>
            <w:vMerge w:val="restart"/>
            <w:tcBorders/>
            <w:tcMar>
              <w:start w:w="0" w:type="dxa"/>
              <w:end w:w="0" w:type="dxa"/>
            </w:tcMar>
            <w:tcMar>
              <w:start w:w="0" w:type="dxa"/>
              <w:end w:w="0" w:type="dxa"/>
            </w:tcMar>
          </w:tcPr>
          <w:p>
            <w:pPr>
              <w:autoSpaceDN w:val="0"/>
              <w:autoSpaceDE w:val="0"/>
              <w:widowControl/>
              <w:spacing w:line="180" w:lineRule="exact" w:before="102" w:after="0"/>
              <w:ind w:left="0" w:right="676" w:firstLine="0"/>
              <w:jc w:val="right"/>
            </w:pPr>
            <w:r>
              <w:rPr>
                <w:rFonts w:ascii="MS" w:hAnsi="MS" w:eastAsia="MS"/>
                <w:b w:val="0"/>
                <w:i w:val="0"/>
                <w:color w:val="000000"/>
                <w:sz w:val="18"/>
              </w:rPr>
              <w:t xml:space="preserve">51,259 </w:t>
            </w:r>
          </w:p>
        </w:tc>
      </w:tr>
      <w:tr>
        <w:trPr>
          <w:trHeight w:hRule="exact" w:val="62"/>
        </w:trPr>
        <w:tc>
          <w:tcPr>
            <w:tcW w:type="dxa" w:w="4578"/>
            <w:vMerge w:val="restart"/>
            <w:tcBorders>
              <w:bottom w:sz="6.400000000000091" w:val="single" w:color="#000000"/>
            </w:tcBorders>
            <w:tcMar>
              <w:start w:w="0" w:type="dxa"/>
              <w:end w:w="0" w:type="dxa"/>
            </w:tcMar>
            <w:tcMar>
              <w:start w:w="0" w:type="dxa"/>
              <w:end w:w="0" w:type="dxa"/>
            </w:tcMar>
          </w:tcPr>
          <w:p>
            <w:pPr>
              <w:autoSpaceDN w:val="0"/>
              <w:autoSpaceDE w:val="0"/>
              <w:widowControl/>
              <w:spacing w:line="180" w:lineRule="exact" w:before="92" w:after="0"/>
              <w:ind w:left="1002" w:right="0" w:firstLine="0"/>
              <w:jc w:val="left"/>
            </w:pPr>
            <w:r>
              <w:rPr>
                <w:rFonts w:ascii="MS" w:hAnsi="MS" w:eastAsia="MS"/>
                <w:b w:val="0"/>
                <w:i w:val="0"/>
                <w:color w:val="000000"/>
                <w:sz w:val="18"/>
              </w:rPr>
              <w:t>その他（純額）</w:t>
            </w:r>
          </w:p>
        </w:tc>
        <w:tc>
          <w:tcPr>
            <w:tcW w:type="dxa" w:w="3969"/>
            <w:vMerge/>
            <w:tcBorders/>
          </w:tcPr>
          <w:p/>
        </w:tc>
        <w:tc>
          <w:tcPr>
            <w:tcW w:type="dxa" w:w="3969"/>
            <w:vMerge/>
            <w:tcBorders/>
          </w:tcPr>
          <w:p/>
        </w:tc>
      </w:tr>
      <w:tr>
        <w:trPr>
          <w:trHeight w:hRule="exact" w:val="250"/>
        </w:trPr>
        <w:tc>
          <w:tcPr>
            <w:tcW w:type="dxa" w:w="3969"/>
            <w:vMerge/>
            <w:tcBorders>
              <w:bottom w:sz="6.400000000000091" w:val="single" w:color="#000000"/>
            </w:tcBorders>
          </w:tcPr>
          <w:p/>
        </w:tc>
        <w:tc>
          <w:tcPr>
            <w:tcW w:type="dxa" w:w="3382"/>
            <w:tcBorders>
              <w:bottom w:sz="6.400000000000091" w:val="single" w:color="#000000"/>
            </w:tcBorders>
            <w:tcMar>
              <w:start w:w="0" w:type="dxa"/>
              <w:end w:w="0" w:type="dxa"/>
            </w:tcMar>
          </w:tcPr>
          <w:p>
            <w:pPr>
              <w:autoSpaceDN w:val="0"/>
              <w:autoSpaceDE w:val="0"/>
              <w:widowControl/>
              <w:spacing w:line="180" w:lineRule="exact" w:before="38" w:after="0"/>
              <w:ind w:left="0" w:right="866" w:firstLine="0"/>
              <w:jc w:val="right"/>
            </w:pPr>
            <w:r>
              <w:rPr>
                <w:rFonts w:ascii="MS" w:hAnsi="MS" w:eastAsia="MS"/>
                <w:b w:val="0"/>
                <w:i w:val="0"/>
                <w:color w:val="000000"/>
                <w:sz w:val="18"/>
              </w:rPr>
              <w:t xml:space="preserve">17,483 </w:t>
            </w:r>
          </w:p>
        </w:tc>
        <w:tc>
          <w:tcPr>
            <w:tcW w:type="dxa" w:w="2280"/>
            <w:tcBorders>
              <w:bottom w:sz="6.400000000000091" w:val="single" w:color="#000000"/>
            </w:tcBorders>
            <w:tcMar>
              <w:start w:w="0" w:type="dxa"/>
              <w:end w:w="0" w:type="dxa"/>
            </w:tcMar>
          </w:tcPr>
          <w:p>
            <w:pPr>
              <w:autoSpaceDN w:val="0"/>
              <w:autoSpaceDE w:val="0"/>
              <w:widowControl/>
              <w:spacing w:line="180" w:lineRule="exact" w:before="38" w:after="0"/>
              <w:ind w:left="0" w:right="676" w:firstLine="0"/>
              <w:jc w:val="right"/>
            </w:pPr>
            <w:r>
              <w:rPr>
                <w:rFonts w:ascii="MS" w:hAnsi="MS" w:eastAsia="MS"/>
                <w:b w:val="0"/>
                <w:i w:val="0"/>
                <w:color w:val="000000"/>
                <w:sz w:val="18"/>
              </w:rPr>
              <w:t xml:space="preserve">18,872 </w:t>
            </w:r>
          </w:p>
        </w:tc>
      </w:tr>
      <w:tr>
        <w:trPr>
          <w:trHeight w:hRule="exact" w:val="298"/>
        </w:trPr>
        <w:tc>
          <w:tcPr>
            <w:tcW w:type="dxa" w:w="4578"/>
            <w:tcBorders>
              <w:top w:sz="6.400000000000091" w:val="single" w:color="#000000"/>
              <w:bottom w:sz="6.400000000000091" w:val="single" w:color="#000000"/>
            </w:tcBorders>
            <w:tcMar>
              <w:start w:w="0" w:type="dxa"/>
              <w:end w:w="0" w:type="dxa"/>
            </w:tcMar>
          </w:tcPr>
          <w:p>
            <w:pPr>
              <w:autoSpaceDN w:val="0"/>
              <w:autoSpaceDE w:val="0"/>
              <w:widowControl/>
              <w:spacing w:line="180" w:lineRule="exact" w:before="54" w:after="0"/>
              <w:ind w:left="1002" w:right="0" w:firstLine="0"/>
              <w:jc w:val="left"/>
            </w:pPr>
            <w:r>
              <w:rPr>
                <w:rFonts w:ascii="MS" w:hAnsi="MS" w:eastAsia="MS"/>
                <w:b w:val="0"/>
                <w:i w:val="0"/>
                <w:color w:val="000000"/>
                <w:sz w:val="18"/>
              </w:rPr>
              <w:t>有形固定資産合計</w:t>
            </w:r>
          </w:p>
        </w:tc>
        <w:tc>
          <w:tcPr>
            <w:tcW w:type="dxa" w:w="3382"/>
            <w:tcBorders>
              <w:top w:sz="6.400000000000091" w:val="single" w:color="#000000"/>
            </w:tcBorders>
            <w:tcMar>
              <w:start w:w="0" w:type="dxa"/>
              <w:end w:w="0" w:type="dxa"/>
            </w:tcMar>
          </w:tcPr>
          <w:p>
            <w:pPr>
              <w:autoSpaceDN w:val="0"/>
              <w:autoSpaceDE w:val="0"/>
              <w:widowControl/>
              <w:spacing w:line="180" w:lineRule="exact" w:before="58" w:after="0"/>
              <w:ind w:left="0" w:right="866" w:firstLine="0"/>
              <w:jc w:val="right"/>
            </w:pPr>
            <w:r>
              <w:rPr>
                <w:rFonts w:ascii="MS" w:hAnsi="MS" w:eastAsia="MS"/>
                <w:b w:val="0"/>
                <w:i w:val="0"/>
                <w:color w:val="000000"/>
                <w:sz w:val="18"/>
              </w:rPr>
              <w:t xml:space="preserve">213,089 </w:t>
            </w:r>
          </w:p>
        </w:tc>
        <w:tc>
          <w:tcPr>
            <w:tcW w:type="dxa" w:w="2280"/>
            <w:tcBorders>
              <w:top w:sz="6.400000000000091" w:val="single" w:color="#000000"/>
            </w:tcBorders>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215,997 </w:t>
            </w:r>
          </w:p>
        </w:tc>
      </w:tr>
    </w:tbl>
    <w:p>
      <w:pPr>
        <w:autoSpaceDN w:val="0"/>
        <w:autoSpaceDE w:val="0"/>
        <w:widowControl/>
        <w:spacing w:line="180" w:lineRule="exact" w:before="46" w:after="42"/>
        <w:ind w:left="1738" w:right="0" w:firstLine="0"/>
        <w:jc w:val="left"/>
      </w:pPr>
      <w:r>
        <w:rPr>
          <w:rFonts w:ascii="MS" w:hAnsi="MS" w:eastAsia="MS"/>
          <w:b w:val="0"/>
          <w:i w:val="0"/>
          <w:color w:val="000000"/>
          <w:sz w:val="18"/>
        </w:rPr>
        <w:t>無形固定資産</w:t>
      </w:r>
    </w:p>
    <w:tbl>
      <w:tblPr>
        <w:tblW w:type="auto" w:w="0"/>
        <w:tblLayout w:type="fixed"/>
        <w:tblLook w:firstColumn="1" w:firstRow="1" w:lastColumn="0" w:lastRow="0" w:noHBand="0" w:noVBand="1" w:val="04A0"/>
        <w:tblInd w:w="980.0" w:type="dxa"/>
      </w:tblPr>
      <w:tblGrid>
        <w:gridCol w:w="3969"/>
        <w:gridCol w:w="3969"/>
        <w:gridCol w:w="3969"/>
      </w:tblGrid>
      <w:tr>
        <w:trPr>
          <w:trHeight w:hRule="exact" w:val="222"/>
        </w:trPr>
        <w:tc>
          <w:tcPr>
            <w:tcW w:type="dxa" w:w="4578"/>
            <w:tcBorders/>
            <w:tcMar>
              <w:start w:w="0" w:type="dxa"/>
              <w:end w:w="0" w:type="dxa"/>
            </w:tcMar>
          </w:tcPr>
          <w:p>
            <w:pPr>
              <w:autoSpaceDN w:val="0"/>
              <w:autoSpaceDE w:val="0"/>
              <w:widowControl/>
              <w:spacing w:line="180" w:lineRule="exact" w:before="40" w:after="0"/>
              <w:ind w:left="1002" w:right="0" w:firstLine="0"/>
              <w:jc w:val="left"/>
            </w:pPr>
            <w:r>
              <w:rPr>
                <w:rFonts w:ascii="MS" w:hAnsi="MS" w:eastAsia="MS"/>
                <w:b w:val="0"/>
                <w:i w:val="0"/>
                <w:color w:val="000000"/>
                <w:sz w:val="18"/>
              </w:rPr>
              <w:t>のれん</w:t>
            </w:r>
          </w:p>
        </w:tc>
        <w:tc>
          <w:tcPr>
            <w:tcW w:type="dxa" w:w="3422"/>
            <w:tcBorders/>
            <w:tcMar>
              <w:start w:w="0" w:type="dxa"/>
              <w:end w:w="0" w:type="dxa"/>
            </w:tcMar>
          </w:tcPr>
          <w:p>
            <w:pPr>
              <w:autoSpaceDN w:val="0"/>
              <w:autoSpaceDE w:val="0"/>
              <w:widowControl/>
              <w:spacing w:line="180" w:lineRule="exact" w:before="42" w:after="0"/>
              <w:ind w:left="0" w:right="906" w:firstLine="0"/>
              <w:jc w:val="right"/>
            </w:pPr>
            <w:r>
              <w:rPr>
                <w:rFonts w:ascii="MS" w:hAnsi="MS" w:eastAsia="MS"/>
                <w:b w:val="0"/>
                <w:i w:val="0"/>
                <w:color w:val="000000"/>
                <w:sz w:val="18"/>
              </w:rPr>
              <w:t xml:space="preserve">46,106 </w:t>
            </w:r>
          </w:p>
        </w:tc>
        <w:tc>
          <w:tcPr>
            <w:tcW w:type="dxa" w:w="2240"/>
            <w:tcBorders/>
            <w:tcMar>
              <w:start w:w="0" w:type="dxa"/>
              <w:end w:w="0" w:type="dxa"/>
            </w:tcMar>
          </w:tcPr>
          <w:p>
            <w:pPr>
              <w:autoSpaceDN w:val="0"/>
              <w:autoSpaceDE w:val="0"/>
              <w:widowControl/>
              <w:spacing w:line="180" w:lineRule="exact" w:before="42" w:after="0"/>
              <w:ind w:left="0" w:right="676" w:firstLine="0"/>
              <w:jc w:val="right"/>
            </w:pPr>
            <w:r>
              <w:rPr>
                <w:rFonts w:ascii="MS" w:hAnsi="MS" w:eastAsia="MS"/>
                <w:b w:val="0"/>
                <w:i w:val="0"/>
                <w:color w:val="000000"/>
                <w:sz w:val="18"/>
              </w:rPr>
              <w:t xml:space="preserve">46,785 </w:t>
            </w:r>
          </w:p>
        </w:tc>
      </w:tr>
      <w:tr>
        <w:trPr>
          <w:trHeight w:hRule="exact" w:val="300"/>
        </w:trPr>
        <w:tc>
          <w:tcPr>
            <w:tcW w:type="dxa" w:w="4578"/>
            <w:tcBorders>
              <w:bottom w:sz="5.599999999999909" w:val="single" w:color="#000000"/>
            </w:tcBorders>
            <w:tcMar>
              <w:start w:w="0" w:type="dxa"/>
              <w:end w:w="0" w:type="dxa"/>
            </w:tcMar>
          </w:tcPr>
          <w:p>
            <w:pPr>
              <w:autoSpaceDN w:val="0"/>
              <w:autoSpaceDE w:val="0"/>
              <w:widowControl/>
              <w:spacing w:line="180" w:lineRule="exact" w:before="80" w:after="0"/>
              <w:ind w:left="1002" w:right="0" w:firstLine="0"/>
              <w:jc w:val="left"/>
            </w:pPr>
            <w:r>
              <w:rPr>
                <w:rFonts w:ascii="MS" w:hAnsi="MS" w:eastAsia="MS"/>
                <w:b w:val="0"/>
                <w:i w:val="0"/>
                <w:color w:val="000000"/>
                <w:sz w:val="18"/>
              </w:rPr>
              <w:t>その他</w:t>
            </w:r>
          </w:p>
        </w:tc>
        <w:tc>
          <w:tcPr>
            <w:tcW w:type="dxa" w:w="3422"/>
            <w:tcBorders>
              <w:bottom w:sz="5.599999999999909" w:val="single" w:color="#000000"/>
            </w:tcBorders>
            <w:tcMar>
              <w:start w:w="0" w:type="dxa"/>
              <w:end w:w="0" w:type="dxa"/>
            </w:tcMar>
          </w:tcPr>
          <w:p>
            <w:pPr>
              <w:autoSpaceDN w:val="0"/>
              <w:autoSpaceDE w:val="0"/>
              <w:widowControl/>
              <w:spacing w:line="180" w:lineRule="exact" w:before="90" w:after="0"/>
              <w:ind w:left="0" w:right="906" w:firstLine="0"/>
              <w:jc w:val="right"/>
            </w:pPr>
            <w:r>
              <w:rPr>
                <w:rFonts w:ascii="MS" w:hAnsi="MS" w:eastAsia="MS"/>
                <w:b w:val="0"/>
                <w:i w:val="0"/>
                <w:color w:val="000000"/>
                <w:sz w:val="18"/>
              </w:rPr>
              <w:t xml:space="preserve">6,938 </w:t>
            </w:r>
          </w:p>
        </w:tc>
        <w:tc>
          <w:tcPr>
            <w:tcW w:type="dxa" w:w="2240"/>
            <w:tcBorders>
              <w:bottom w:sz="5.599999999999909" w:val="single" w:color="#000000"/>
            </w:tcBorders>
            <w:tcMar>
              <w:start w:w="0" w:type="dxa"/>
              <w:end w:w="0" w:type="dxa"/>
            </w:tcMar>
          </w:tcPr>
          <w:p>
            <w:pPr>
              <w:autoSpaceDN w:val="0"/>
              <w:autoSpaceDE w:val="0"/>
              <w:widowControl/>
              <w:spacing w:line="180" w:lineRule="exact" w:before="90" w:after="0"/>
              <w:ind w:left="0" w:right="676" w:firstLine="0"/>
              <w:jc w:val="right"/>
            </w:pPr>
            <w:r>
              <w:rPr>
                <w:rFonts w:ascii="MS" w:hAnsi="MS" w:eastAsia="MS"/>
                <w:b w:val="0"/>
                <w:i w:val="0"/>
                <w:color w:val="000000"/>
                <w:sz w:val="18"/>
              </w:rPr>
              <w:t xml:space="preserve">6,940 </w:t>
            </w:r>
          </w:p>
        </w:tc>
      </w:tr>
      <w:tr>
        <w:trPr>
          <w:trHeight w:hRule="exact" w:val="298"/>
        </w:trPr>
        <w:tc>
          <w:tcPr>
            <w:tcW w:type="dxa" w:w="4578"/>
            <w:tcBorders>
              <w:top w:sz="5.599999999999909" w:val="single" w:color="#000000"/>
              <w:bottom w:sz="5.599999999999909" w:val="single" w:color="#000000"/>
            </w:tcBorders>
            <w:tcMar>
              <w:start w:w="0" w:type="dxa"/>
              <w:end w:w="0" w:type="dxa"/>
            </w:tcMar>
          </w:tcPr>
          <w:p>
            <w:pPr>
              <w:autoSpaceDN w:val="0"/>
              <w:autoSpaceDE w:val="0"/>
              <w:widowControl/>
              <w:spacing w:line="180" w:lineRule="exact" w:before="54" w:after="0"/>
              <w:ind w:left="1002" w:right="0" w:firstLine="0"/>
              <w:jc w:val="left"/>
            </w:pPr>
            <w:r>
              <w:rPr>
                <w:rFonts w:ascii="MS" w:hAnsi="MS" w:eastAsia="MS"/>
                <w:b w:val="0"/>
                <w:i w:val="0"/>
                <w:color w:val="000000"/>
                <w:sz w:val="18"/>
              </w:rPr>
              <w:t>無形固定資産合計</w:t>
            </w:r>
          </w:p>
        </w:tc>
        <w:tc>
          <w:tcPr>
            <w:tcW w:type="dxa" w:w="3422"/>
            <w:tcBorders>
              <w:top w:sz="5.599999999999909" w:val="single" w:color="#000000"/>
            </w:tcBorders>
            <w:tcMar>
              <w:start w:w="0" w:type="dxa"/>
              <w:end w:w="0" w:type="dxa"/>
            </w:tcMar>
          </w:tcPr>
          <w:p>
            <w:pPr>
              <w:autoSpaceDN w:val="0"/>
              <w:autoSpaceDE w:val="0"/>
              <w:widowControl/>
              <w:spacing w:line="180" w:lineRule="exact" w:before="58" w:after="0"/>
              <w:ind w:left="0" w:right="906" w:firstLine="0"/>
              <w:jc w:val="right"/>
            </w:pPr>
            <w:r>
              <w:rPr>
                <w:rFonts w:ascii="MS" w:hAnsi="MS" w:eastAsia="MS"/>
                <w:b w:val="0"/>
                <w:i w:val="0"/>
                <w:color w:val="000000"/>
                <w:sz w:val="18"/>
              </w:rPr>
              <w:t xml:space="preserve">53,044 </w:t>
            </w:r>
          </w:p>
        </w:tc>
        <w:tc>
          <w:tcPr>
            <w:tcW w:type="dxa" w:w="2240"/>
            <w:tcBorders>
              <w:top w:sz="5.599999999999909" w:val="single" w:color="#000000"/>
            </w:tcBorders>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53,725 </w:t>
            </w:r>
          </w:p>
        </w:tc>
      </w:tr>
    </w:tbl>
    <w:p>
      <w:pPr>
        <w:autoSpaceDN w:val="0"/>
        <w:autoSpaceDE w:val="0"/>
        <w:widowControl/>
        <w:spacing w:line="180" w:lineRule="exact" w:before="46" w:after="40"/>
        <w:ind w:left="1738" w:right="0" w:firstLine="0"/>
        <w:jc w:val="left"/>
      </w:pPr>
      <w:r>
        <w:rPr>
          <w:rFonts w:ascii="MS" w:hAnsi="MS" w:eastAsia="MS"/>
          <w:b w:val="0"/>
          <w:i w:val="0"/>
          <w:color w:val="000000"/>
          <w:sz w:val="18"/>
        </w:rPr>
        <w:t>投資その他の資産</w:t>
      </w:r>
    </w:p>
    <w:tbl>
      <w:tblPr>
        <w:tblW w:type="auto" w:w="0"/>
        <w:tblLayout w:type="fixed"/>
        <w:tblLook w:firstColumn="1" w:firstRow="1" w:lastColumn="0" w:lastRow="0" w:noHBand="0" w:noVBand="1" w:val="04A0"/>
        <w:tblInd w:w="740.0" w:type="dxa"/>
      </w:tblPr>
      <w:tblGrid>
        <w:gridCol w:w="3969"/>
        <w:gridCol w:w="3969"/>
        <w:gridCol w:w="3969"/>
      </w:tblGrid>
      <w:tr>
        <w:trPr>
          <w:trHeight w:hRule="exact" w:val="216"/>
        </w:trPr>
        <w:tc>
          <w:tcPr>
            <w:tcW w:type="dxa" w:w="4818"/>
            <w:tcBorders/>
            <w:shd w:fill="ffffff"/>
            <w:tcMar>
              <w:start w:w="0" w:type="dxa"/>
              <w:end w:w="0" w:type="dxa"/>
            </w:tcMar>
          </w:tcPr>
          <w:p>
            <w:pPr>
              <w:autoSpaceDN w:val="0"/>
              <w:autoSpaceDE w:val="0"/>
              <w:widowControl/>
              <w:spacing w:line="180" w:lineRule="exact" w:before="36" w:after="0"/>
              <w:ind w:left="0" w:right="2496" w:firstLine="0"/>
              <w:jc w:val="right"/>
            </w:pPr>
            <w:r>
              <w:rPr>
                <w:rFonts w:ascii="MS" w:hAnsi="MS" w:eastAsia="MS"/>
                <w:b w:val="0"/>
                <w:i w:val="0"/>
                <w:color w:val="000000"/>
                <w:sz w:val="18"/>
              </w:rPr>
              <w:t>投資有価証券</w:t>
            </w:r>
          </w:p>
        </w:tc>
        <w:tc>
          <w:tcPr>
            <w:tcW w:type="dxa" w:w="3382"/>
            <w:tcBorders/>
            <w:shd w:fill="ffffff"/>
            <w:tcMar>
              <w:start w:w="0" w:type="dxa"/>
              <w:end w:w="0" w:type="dxa"/>
            </w:tcMar>
          </w:tcPr>
          <w:p>
            <w:pPr>
              <w:autoSpaceDN w:val="0"/>
              <w:autoSpaceDE w:val="0"/>
              <w:widowControl/>
              <w:spacing w:line="180" w:lineRule="exact" w:before="36" w:after="0"/>
              <w:ind w:left="0" w:right="866" w:firstLine="0"/>
              <w:jc w:val="right"/>
            </w:pPr>
            <w:r>
              <w:rPr>
                <w:rFonts w:ascii="MS" w:hAnsi="MS" w:eastAsia="MS"/>
                <w:b w:val="0"/>
                <w:i w:val="0"/>
                <w:color w:val="000000"/>
                <w:sz w:val="18"/>
              </w:rPr>
              <w:t xml:space="preserve">12,271 </w:t>
            </w:r>
          </w:p>
        </w:tc>
        <w:tc>
          <w:tcPr>
            <w:tcW w:type="dxa" w:w="2280"/>
            <w:tcBorders/>
            <w:shd w:fill="ffffff"/>
            <w:tcMar>
              <w:start w:w="0" w:type="dxa"/>
              <w:end w:w="0" w:type="dxa"/>
            </w:tcMar>
          </w:tcPr>
          <w:p>
            <w:pPr>
              <w:autoSpaceDN w:val="0"/>
              <w:autoSpaceDE w:val="0"/>
              <w:widowControl/>
              <w:spacing w:line="180" w:lineRule="exact" w:before="36" w:after="0"/>
              <w:ind w:left="0" w:right="676" w:firstLine="0"/>
              <w:jc w:val="right"/>
            </w:pPr>
            <w:r>
              <w:rPr>
                <w:rFonts w:ascii="MS" w:hAnsi="MS" w:eastAsia="MS"/>
                <w:b w:val="0"/>
                <w:i w:val="0"/>
                <w:color w:val="000000"/>
                <w:sz w:val="18"/>
              </w:rPr>
              <w:t xml:space="preserve">10,833 </w:t>
            </w:r>
          </w:p>
        </w:tc>
      </w:tr>
      <w:tr>
        <w:trPr>
          <w:trHeight w:hRule="exact" w:val="260"/>
        </w:trPr>
        <w:tc>
          <w:tcPr>
            <w:tcW w:type="dxa" w:w="4818"/>
            <w:tcBorders/>
            <w:shd w:fill="ffffff"/>
            <w:tcMar>
              <w:start w:w="0" w:type="dxa"/>
              <w:end w:w="0" w:type="dxa"/>
            </w:tcMar>
          </w:tcPr>
          <w:p>
            <w:pPr>
              <w:autoSpaceDN w:val="0"/>
              <w:autoSpaceDE w:val="0"/>
              <w:widowControl/>
              <w:spacing w:line="180" w:lineRule="exact" w:before="80" w:after="0"/>
              <w:ind w:left="0" w:right="3036" w:firstLine="0"/>
              <w:jc w:val="right"/>
            </w:pPr>
            <w:r>
              <w:rPr>
                <w:rFonts w:ascii="MS" w:hAnsi="MS" w:eastAsia="MS"/>
                <w:b w:val="0"/>
                <w:i w:val="0"/>
                <w:color w:val="000000"/>
                <w:sz w:val="18"/>
              </w:rPr>
              <w:t>その他</w:t>
            </w:r>
          </w:p>
        </w:tc>
        <w:tc>
          <w:tcPr>
            <w:tcW w:type="dxa" w:w="3382"/>
            <w:tcBorders/>
            <w:shd w:fill="ffffff"/>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23,719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23,352 </w:t>
            </w:r>
          </w:p>
        </w:tc>
      </w:tr>
      <w:tr>
        <w:trPr>
          <w:trHeight w:hRule="exact" w:val="318"/>
        </w:trPr>
        <w:tc>
          <w:tcPr>
            <w:tcW w:type="dxa" w:w="4818"/>
            <w:tcBorders>
              <w:bottom w:sz="5.599999999999909" w:val="single" w:color="#000000"/>
            </w:tcBorders>
            <w:shd w:fill="ffffff"/>
            <w:tcMar>
              <w:start w:w="0" w:type="dxa"/>
              <w:end w:w="0" w:type="dxa"/>
            </w:tcMar>
          </w:tcPr>
          <w:p>
            <w:pPr>
              <w:autoSpaceDN w:val="0"/>
              <w:autoSpaceDE w:val="0"/>
              <w:widowControl/>
              <w:spacing w:line="180" w:lineRule="exact" w:before="96" w:after="0"/>
              <w:ind w:left="0" w:right="2676" w:firstLine="0"/>
              <w:jc w:val="right"/>
            </w:pPr>
            <w:r>
              <w:rPr>
                <w:rFonts w:ascii="MS" w:hAnsi="MS" w:eastAsia="MS"/>
                <w:b w:val="0"/>
                <w:i w:val="0"/>
                <w:color w:val="000000"/>
                <w:sz w:val="18"/>
              </w:rPr>
              <w:t>貸倒引当金</w:t>
            </w:r>
          </w:p>
        </w:tc>
        <w:tc>
          <w:tcPr>
            <w:tcW w:type="dxa" w:w="3382"/>
            <w:tcBorders>
              <w:bottom w:sz="5.599999999999909" w:val="single" w:color="#000000"/>
            </w:tcBorders>
            <w:shd w:fill="ffffff"/>
            <w:tcMar>
              <w:start w:w="0" w:type="dxa"/>
              <w:end w:w="0" w:type="dxa"/>
            </w:tcMar>
          </w:tcPr>
          <w:p>
            <w:pPr>
              <w:autoSpaceDN w:val="0"/>
              <w:autoSpaceDE w:val="0"/>
              <w:widowControl/>
              <w:spacing w:line="180" w:lineRule="exact" w:before="90" w:after="0"/>
              <w:ind w:left="0" w:right="866" w:firstLine="0"/>
              <w:jc w:val="right"/>
            </w:pPr>
            <w:r>
              <w:rPr>
                <w:rFonts w:ascii="MS" w:hAnsi="MS" w:eastAsia="MS"/>
                <w:b w:val="0"/>
                <w:i w:val="0"/>
                <w:color w:val="000000"/>
                <w:sz w:val="18"/>
              </w:rPr>
              <w:t xml:space="preserve">△2,207 </w:t>
            </w:r>
          </w:p>
        </w:tc>
        <w:tc>
          <w:tcPr>
            <w:tcW w:type="dxa" w:w="2280"/>
            <w:tcBorders>
              <w:bottom w:sz="5.599999999999909" w:val="single" w:color="#000000"/>
            </w:tcBorders>
            <w:shd w:fill="ffffff"/>
            <w:tcMar>
              <w:start w:w="0" w:type="dxa"/>
              <w:end w:w="0" w:type="dxa"/>
            </w:tcMar>
          </w:tcPr>
          <w:p>
            <w:pPr>
              <w:autoSpaceDN w:val="0"/>
              <w:autoSpaceDE w:val="0"/>
              <w:widowControl/>
              <w:spacing w:line="180" w:lineRule="exact" w:before="90" w:after="0"/>
              <w:ind w:left="0" w:right="676" w:firstLine="0"/>
              <w:jc w:val="right"/>
            </w:pPr>
            <w:r>
              <w:rPr>
                <w:rFonts w:ascii="MS" w:hAnsi="MS" w:eastAsia="MS"/>
                <w:b w:val="0"/>
                <w:i w:val="0"/>
                <w:color w:val="000000"/>
                <w:sz w:val="18"/>
              </w:rPr>
              <w:t xml:space="preserve">△1,984 </w:t>
            </w:r>
          </w:p>
        </w:tc>
      </w:tr>
      <w:tr>
        <w:trPr>
          <w:trHeight w:hRule="exact" w:val="300"/>
        </w:trPr>
        <w:tc>
          <w:tcPr>
            <w:tcW w:type="dxa" w:w="4818"/>
            <w:tcBorders>
              <w:top w:sz="5.599999999999909" w:val="single" w:color="#000000"/>
              <w:bottom w:sz="5.599999999999909" w:val="single" w:color="#000000"/>
            </w:tcBorders>
            <w:shd w:fill="ffffff"/>
            <w:tcMar>
              <w:start w:w="0" w:type="dxa"/>
              <w:end w:w="0" w:type="dxa"/>
            </w:tcMar>
          </w:tcPr>
          <w:p>
            <w:pPr>
              <w:autoSpaceDN w:val="0"/>
              <w:autoSpaceDE w:val="0"/>
              <w:widowControl/>
              <w:spacing w:line="180" w:lineRule="exact" w:before="54" w:after="0"/>
              <w:ind w:left="0" w:right="1776" w:firstLine="0"/>
              <w:jc w:val="right"/>
            </w:pPr>
            <w:r>
              <w:rPr>
                <w:rFonts w:ascii="MS" w:hAnsi="MS" w:eastAsia="MS"/>
                <w:b w:val="0"/>
                <w:i w:val="0"/>
                <w:color w:val="000000"/>
                <w:sz w:val="18"/>
              </w:rPr>
              <w:t>投資その他の資産合計</w:t>
            </w:r>
          </w:p>
        </w:tc>
        <w:tc>
          <w:tcPr>
            <w:tcW w:type="dxa" w:w="3382"/>
            <w:tcBorders>
              <w:top w:sz="5.599999999999909" w:val="single" w:color="#000000"/>
              <w:bottom w:sz="5.599999999999909" w:val="single" w:color="#000000"/>
            </w:tcBorders>
            <w:shd w:fill="ffffff"/>
            <w:tcMar>
              <w:start w:w="0" w:type="dxa"/>
              <w:end w:w="0" w:type="dxa"/>
            </w:tcMar>
          </w:tcPr>
          <w:p>
            <w:pPr>
              <w:autoSpaceDN w:val="0"/>
              <w:autoSpaceDE w:val="0"/>
              <w:widowControl/>
              <w:spacing w:line="180" w:lineRule="exact" w:before="60" w:after="0"/>
              <w:ind w:left="0" w:right="866" w:firstLine="0"/>
              <w:jc w:val="right"/>
            </w:pPr>
            <w:r>
              <w:rPr>
                <w:rFonts w:ascii="MS" w:hAnsi="MS" w:eastAsia="MS"/>
                <w:b w:val="0"/>
                <w:i w:val="0"/>
                <w:color w:val="000000"/>
                <w:sz w:val="18"/>
              </w:rPr>
              <w:t xml:space="preserve">33,783 </w:t>
            </w:r>
          </w:p>
        </w:tc>
        <w:tc>
          <w:tcPr>
            <w:tcW w:type="dxa" w:w="2280"/>
            <w:tcBorders>
              <w:top w:sz="5.599999999999909" w:val="single" w:color="#000000"/>
              <w:bottom w:sz="5.599999999999909" w:val="single" w:color="#000000"/>
            </w:tcBorders>
            <w:shd w:fill="ffffff"/>
            <w:tcMar>
              <w:start w:w="0" w:type="dxa"/>
              <w:end w:w="0" w:type="dxa"/>
            </w:tcMar>
          </w:tcPr>
          <w:p>
            <w:pPr>
              <w:autoSpaceDN w:val="0"/>
              <w:autoSpaceDE w:val="0"/>
              <w:widowControl/>
              <w:spacing w:line="180" w:lineRule="exact" w:before="60" w:after="0"/>
              <w:ind w:left="0" w:right="676" w:firstLine="0"/>
              <w:jc w:val="right"/>
            </w:pPr>
            <w:r>
              <w:rPr>
                <w:rFonts w:ascii="MS" w:hAnsi="MS" w:eastAsia="MS"/>
                <w:b w:val="0"/>
                <w:i w:val="0"/>
                <w:color w:val="000000"/>
                <w:sz w:val="18"/>
              </w:rPr>
              <w:t xml:space="preserve">32,201 </w:t>
            </w:r>
          </w:p>
        </w:tc>
      </w:tr>
      <w:tr>
        <w:trPr>
          <w:trHeight w:hRule="exact" w:val="300"/>
        </w:trPr>
        <w:tc>
          <w:tcPr>
            <w:tcW w:type="dxa" w:w="4818"/>
            <w:tcBorders>
              <w:top w:sz="5.599999999999909" w:val="single" w:color="#000000"/>
              <w:bottom w:sz="5.600000000000364" w:val="single" w:color="#000000"/>
            </w:tcBorders>
            <w:shd w:fill="ffffff"/>
            <w:tcMar>
              <w:start w:w="0" w:type="dxa"/>
              <w:end w:w="0" w:type="dxa"/>
            </w:tcMar>
          </w:tcPr>
          <w:p>
            <w:pPr>
              <w:autoSpaceDN w:val="0"/>
              <w:autoSpaceDE w:val="0"/>
              <w:widowControl/>
              <w:spacing w:line="180" w:lineRule="exact" w:before="54" w:after="0"/>
              <w:ind w:left="998" w:right="0" w:firstLine="0"/>
              <w:jc w:val="left"/>
            </w:pPr>
            <w:r>
              <w:rPr>
                <w:rFonts w:ascii="MS" w:hAnsi="MS" w:eastAsia="MS"/>
                <w:b w:val="0"/>
                <w:i w:val="0"/>
                <w:color w:val="000000"/>
                <w:sz w:val="18"/>
              </w:rPr>
              <w:t>固定資産合計</w:t>
            </w:r>
          </w:p>
        </w:tc>
        <w:tc>
          <w:tcPr>
            <w:tcW w:type="dxa" w:w="3382"/>
            <w:tcBorders>
              <w:top w:sz="5.599999999999909" w:val="single" w:color="#000000"/>
              <w:bottom w:sz="5.600000000000364" w:val="single" w:color="#000000"/>
            </w:tcBorders>
            <w:shd w:fill="ffffff"/>
            <w:tcMar>
              <w:start w:w="0" w:type="dxa"/>
              <w:end w:w="0" w:type="dxa"/>
            </w:tcMar>
          </w:tcPr>
          <w:p>
            <w:pPr>
              <w:autoSpaceDN w:val="0"/>
              <w:autoSpaceDE w:val="0"/>
              <w:widowControl/>
              <w:spacing w:line="180" w:lineRule="exact" w:before="60" w:after="0"/>
              <w:ind w:left="0" w:right="866" w:firstLine="0"/>
              <w:jc w:val="right"/>
            </w:pPr>
            <w:r>
              <w:rPr>
                <w:rFonts w:ascii="MS" w:hAnsi="MS" w:eastAsia="MS"/>
                <w:b w:val="0"/>
                <w:i w:val="0"/>
                <w:color w:val="000000"/>
                <w:sz w:val="18"/>
              </w:rPr>
              <w:t xml:space="preserve">299,916 </w:t>
            </w:r>
          </w:p>
        </w:tc>
        <w:tc>
          <w:tcPr>
            <w:tcW w:type="dxa" w:w="2280"/>
            <w:tcBorders>
              <w:top w:sz="5.599999999999909" w:val="single" w:color="#000000"/>
              <w:bottom w:sz="5.600000000000364" w:val="single" w:color="#000000"/>
            </w:tcBorders>
            <w:shd w:fill="ffffff"/>
            <w:tcMar>
              <w:start w:w="0" w:type="dxa"/>
              <w:end w:w="0" w:type="dxa"/>
            </w:tcMar>
          </w:tcPr>
          <w:p>
            <w:pPr>
              <w:autoSpaceDN w:val="0"/>
              <w:autoSpaceDE w:val="0"/>
              <w:widowControl/>
              <w:spacing w:line="180" w:lineRule="exact" w:before="60" w:after="0"/>
              <w:ind w:left="0" w:right="676" w:firstLine="0"/>
              <w:jc w:val="right"/>
            </w:pPr>
            <w:r>
              <w:rPr>
                <w:rFonts w:ascii="MS" w:hAnsi="MS" w:eastAsia="MS"/>
                <w:b w:val="0"/>
                <w:i w:val="0"/>
                <w:color w:val="000000"/>
                <w:sz w:val="18"/>
              </w:rPr>
              <w:t xml:space="preserve">301,923 </w:t>
            </w:r>
          </w:p>
        </w:tc>
      </w:tr>
      <w:tr>
        <w:trPr>
          <w:trHeight w:hRule="exact" w:val="303"/>
        </w:trPr>
        <w:tc>
          <w:tcPr>
            <w:tcW w:type="dxa" w:w="4818"/>
            <w:tcBorders>
              <w:top w:sz="5.600000000000364" w:val="single" w:color="#000000"/>
              <w:bottom w:sz="5.600000000000364" w:val="single" w:color="#000000"/>
            </w:tcBorders>
            <w:shd w:fill="ffffff"/>
            <w:tcMar>
              <w:start w:w="0" w:type="dxa"/>
              <w:end w:w="0" w:type="dxa"/>
            </w:tcMar>
          </w:tcPr>
          <w:p>
            <w:pPr>
              <w:autoSpaceDN w:val="0"/>
              <w:autoSpaceDE w:val="0"/>
              <w:widowControl/>
              <w:spacing w:line="180" w:lineRule="exact" w:before="54" w:after="0"/>
              <w:ind w:left="750" w:right="0" w:firstLine="0"/>
              <w:jc w:val="left"/>
            </w:pPr>
            <w:r>
              <w:rPr>
                <w:rFonts w:ascii="MS" w:hAnsi="MS" w:eastAsia="MS"/>
                <w:b w:val="0"/>
                <w:i w:val="0"/>
                <w:color w:val="000000"/>
                <w:sz w:val="18"/>
              </w:rPr>
              <w:t>資産合計</w:t>
            </w:r>
          </w:p>
        </w:tc>
        <w:tc>
          <w:tcPr>
            <w:tcW w:type="dxa" w:w="3382"/>
            <w:tcBorders>
              <w:top w:sz="5.600000000000364" w:val="single" w:color="#000000"/>
            </w:tcBorders>
            <w:shd w:fill="ffffff"/>
            <w:tcMar>
              <w:start w:w="0" w:type="dxa"/>
              <w:end w:w="0" w:type="dxa"/>
            </w:tcMar>
          </w:tcPr>
          <w:p>
            <w:pPr>
              <w:autoSpaceDN w:val="0"/>
              <w:autoSpaceDE w:val="0"/>
              <w:widowControl/>
              <w:spacing w:line="180" w:lineRule="exact" w:before="60" w:after="0"/>
              <w:ind w:left="0" w:right="866" w:firstLine="0"/>
              <w:jc w:val="right"/>
            </w:pPr>
            <w:r>
              <w:rPr>
                <w:rFonts w:ascii="MS" w:hAnsi="MS" w:eastAsia="MS"/>
                <w:b w:val="0"/>
                <w:i w:val="0"/>
                <w:color w:val="000000"/>
                <w:sz w:val="18"/>
              </w:rPr>
              <w:t xml:space="preserve">515,133 </w:t>
            </w:r>
          </w:p>
        </w:tc>
        <w:tc>
          <w:tcPr>
            <w:tcW w:type="dxa" w:w="2280"/>
            <w:tcBorders>
              <w:top w:sz="5.600000000000364" w:val="single" w:color="#000000"/>
            </w:tcBorders>
            <w:shd w:fill="ffffff"/>
            <w:tcMar>
              <w:start w:w="0" w:type="dxa"/>
              <w:end w:w="0" w:type="dxa"/>
            </w:tcMar>
          </w:tcPr>
          <w:p>
            <w:pPr>
              <w:autoSpaceDN w:val="0"/>
              <w:autoSpaceDE w:val="0"/>
              <w:widowControl/>
              <w:spacing w:line="180" w:lineRule="exact" w:before="60" w:after="0"/>
              <w:ind w:left="0" w:right="676" w:firstLine="0"/>
              <w:jc w:val="right"/>
            </w:pPr>
            <w:r>
              <w:rPr>
                <w:rFonts w:ascii="MS" w:hAnsi="MS" w:eastAsia="MS"/>
                <w:b w:val="0"/>
                <w:i w:val="0"/>
                <w:color w:val="000000"/>
                <w:sz w:val="18"/>
              </w:rPr>
              <w:t xml:space="preserve">530,191 </w:t>
            </w:r>
          </w:p>
        </w:tc>
      </w:tr>
    </w:tbl>
    <w:p>
      <w:pPr>
        <w:autoSpaceDN w:val="0"/>
        <w:autoSpaceDE w:val="0"/>
        <w:widowControl/>
        <w:spacing w:line="236" w:lineRule="exact" w:before="5698" w:after="0"/>
        <w:ind w:left="0" w:right="0" w:firstLine="0"/>
        <w:jc w:val="center"/>
      </w:pPr>
      <w:r>
        <w:rPr>
          <w:rFonts w:ascii="MS" w:hAnsi="MS" w:eastAsia="MS"/>
          <w:b w:val="0"/>
          <w:i w:val="0"/>
          <w:color w:val="000000"/>
          <w:sz w:val="18"/>
        </w:rPr>
        <w:t>-  6 -</w:t>
      </w:r>
    </w:p>
    <w:p>
      <w:pPr>
        <w:sectPr>
          <w:pgSz w:w="11906" w:h="16838"/>
          <w:pgMar w:top="0" w:right="0" w:bottom="0" w:left="0" w:header="720" w:footer="720" w:gutter="0"/>
          <w:cols w:space="720" w:num="1" w:equalWidth="0">
            <w:col w:w="11906" w:space="0"/>
            <w:col w:w="10724" w:space="0"/>
            <w:col w:w="10724" w:space="0"/>
            <w:col w:w="10724" w:space="0"/>
            <w:col w:w="11904" w:space="0"/>
            <w:col w:w="11904" w:space="0"/>
          </w:cols>
          <w:docGrid w:linePitch="360"/>
        </w:sectPr>
      </w:pPr>
    </w:p>
    <w:p>
      <w:pPr>
        <w:autoSpaceDN w:val="0"/>
        <w:autoSpaceDE w:val="0"/>
        <w:widowControl/>
        <w:spacing w:line="236" w:lineRule="exact" w:before="280" w:after="0"/>
        <w:ind w:left="0" w:right="642" w:firstLine="0"/>
        <w:jc w:val="right"/>
      </w:pPr>
      <w:r>
        <w:rPr>
          <w:rFonts w:ascii="MS" w:hAnsi="MS" w:eastAsia="MS"/>
          <w:b w:val="0"/>
          <w:i w:val="0"/>
          <w:color w:val="000000"/>
          <w:sz w:val="18"/>
        </w:rPr>
        <w:t>日立金属( 株) ( 5486) 平成22年3月期 第1四半期決算短信</w:t>
      </w:r>
    </w:p>
    <w:p>
      <w:pPr>
        <w:autoSpaceDN w:val="0"/>
        <w:autoSpaceDE w:val="0"/>
        <w:widowControl/>
        <w:spacing w:line="180" w:lineRule="exact" w:before="716" w:after="0"/>
        <w:ind w:left="0" w:right="1406" w:firstLine="0"/>
        <w:jc w:val="right"/>
      </w:pPr>
      <w:r>
        <w:rPr>
          <w:rFonts w:ascii="MS" w:hAnsi="MS" w:eastAsia="MS"/>
          <w:b w:val="0"/>
          <w:i w:val="0"/>
          <w:color w:val="000000"/>
          <w:sz w:val="18"/>
        </w:rPr>
        <w:t>（単位：百万円）</w:t>
      </w:r>
    </w:p>
    <w:p>
      <w:pPr>
        <w:autoSpaceDN w:val="0"/>
        <w:autoSpaceDE w:val="0"/>
        <w:widowControl/>
        <w:spacing w:line="180" w:lineRule="exact" w:before="142" w:after="12"/>
        <w:ind w:left="0" w:right="1560" w:firstLine="0"/>
        <w:jc w:val="right"/>
      </w:pPr>
      <w:r>
        <w:rPr>
          <w:rFonts w:ascii="MS" w:hAnsi="MS" w:eastAsia="MS"/>
          <w:b w:val="0"/>
          <w:i w:val="0"/>
          <w:color w:val="000000"/>
          <w:sz w:val="18"/>
        </w:rPr>
        <w:t xml:space="preserve">前連結会計年度末に係る </w:t>
      </w:r>
    </w:p>
    <w:tbl>
      <w:tblPr>
        <w:tblW w:type="auto" w:w="0"/>
        <w:tblLayout w:type="fixed"/>
        <w:tblLook w:firstColumn="1" w:firstRow="1" w:lastColumn="0" w:lastRow="0" w:noHBand="0" w:noVBand="1" w:val="04A0"/>
        <w:tblInd w:w="1094.0" w:type="dxa"/>
      </w:tblPr>
      <w:tblGrid>
        <w:gridCol w:w="5953"/>
        <w:gridCol w:w="5953"/>
      </w:tblGrid>
      <w:tr>
        <w:trPr>
          <w:trHeight w:hRule="exact" w:val="500"/>
        </w:trPr>
        <w:tc>
          <w:tcPr>
            <w:tcW w:type="dxa" w:w="7146"/>
            <w:tcBorders>
              <w:bottom w:sz="7.199999999999932" w:val="single" w:color="#000000"/>
            </w:tcBorders>
            <w:tcMar>
              <w:start w:w="0" w:type="dxa"/>
              <w:end w:w="0" w:type="dxa"/>
            </w:tcMar>
          </w:tcPr>
          <w:p>
            <w:pPr>
              <w:autoSpaceDN w:val="0"/>
              <w:autoSpaceDE w:val="0"/>
              <w:widowControl/>
              <w:spacing w:line="198" w:lineRule="exact" w:before="0" w:after="0"/>
              <w:ind w:left="4464" w:right="144" w:firstLine="0"/>
              <w:jc w:val="center"/>
            </w:pPr>
            <w:r>
              <w:rPr>
                <w:rFonts w:ascii="MS" w:hAnsi="MS" w:eastAsia="MS"/>
                <w:b w:val="0"/>
                <w:i w:val="0"/>
                <w:color w:val="000000"/>
                <w:sz w:val="18"/>
              </w:rPr>
              <w:t xml:space="preserve">当第１四半期連結会計期間末 </w:t>
            </w:r>
            <w:r>
              <w:br/>
            </w:r>
            <w:r>
              <w:rPr>
                <w:rFonts w:ascii="MS" w:hAnsi="MS" w:eastAsia="MS"/>
                <w:b w:val="0"/>
                <w:i w:val="0"/>
                <w:color w:val="000000"/>
                <w:sz w:val="18"/>
              </w:rPr>
              <w:t xml:space="preserve">(平成21年６月30日) </w:t>
            </w:r>
          </w:p>
        </w:tc>
        <w:tc>
          <w:tcPr>
            <w:tcW w:type="dxa" w:w="2260"/>
            <w:tcBorders>
              <w:bottom w:sz="7.199999999999932" w:val="single" w:color="#000000"/>
            </w:tcBorders>
            <w:tcMar>
              <w:start w:w="0" w:type="dxa"/>
              <w:end w:w="0" w:type="dxa"/>
            </w:tcMar>
          </w:tcPr>
          <w:p>
            <w:pPr>
              <w:autoSpaceDN w:val="0"/>
              <w:autoSpaceDE w:val="0"/>
              <w:widowControl/>
              <w:spacing w:line="198" w:lineRule="exact" w:before="0" w:after="0"/>
              <w:ind w:left="216" w:right="288" w:firstLine="0"/>
              <w:jc w:val="left"/>
            </w:pPr>
            <w:r>
              <w:rPr>
                <w:rFonts w:ascii="MS" w:hAnsi="MS" w:eastAsia="MS"/>
                <w:b w:val="0"/>
                <w:i w:val="0"/>
                <w:color w:val="000000"/>
                <w:sz w:val="18"/>
              </w:rPr>
              <w:t xml:space="preserve">要約連結貸借対照表 </w:t>
            </w:r>
            <w:r>
              <w:rPr>
                <w:rFonts w:ascii="MS" w:hAnsi="MS" w:eastAsia="MS"/>
                <w:b w:val="0"/>
                <w:i w:val="0"/>
                <w:color w:val="000000"/>
                <w:sz w:val="18"/>
              </w:rPr>
              <w:t xml:space="preserve">(平成21年３月31日) </w:t>
            </w:r>
          </w:p>
        </w:tc>
      </w:tr>
    </w:tbl>
    <w:p>
      <w:pPr>
        <w:autoSpaceDN w:val="0"/>
        <w:autoSpaceDE w:val="0"/>
        <w:widowControl/>
        <w:spacing w:line="180" w:lineRule="exact" w:before="50" w:after="0"/>
        <w:ind w:left="1246" w:right="0" w:firstLine="0"/>
        <w:jc w:val="left"/>
      </w:pPr>
      <w:r>
        <w:rPr>
          <w:rFonts w:ascii="MS" w:hAnsi="MS" w:eastAsia="MS"/>
          <w:b w:val="0"/>
          <w:i w:val="0"/>
          <w:color w:val="000000"/>
          <w:sz w:val="18"/>
        </w:rPr>
        <w:t>負債の部</w:t>
      </w:r>
    </w:p>
    <w:p>
      <w:pPr>
        <w:autoSpaceDN w:val="0"/>
        <w:autoSpaceDE w:val="0"/>
        <w:widowControl/>
        <w:spacing w:line="180" w:lineRule="exact" w:before="84" w:after="40"/>
        <w:ind w:left="1490" w:right="0" w:firstLine="0"/>
        <w:jc w:val="left"/>
      </w:pPr>
      <w:r>
        <w:rPr>
          <w:rFonts w:ascii="MS" w:hAnsi="MS" w:eastAsia="MS"/>
          <w:b w:val="0"/>
          <w:i w:val="0"/>
          <w:color w:val="000000"/>
          <w:sz w:val="18"/>
        </w:rPr>
        <w:t>流動負債</w:t>
      </w:r>
    </w:p>
    <w:tbl>
      <w:tblPr>
        <w:tblW w:type="auto" w:w="0"/>
        <w:tblLayout w:type="fixed"/>
        <w:tblLook w:firstColumn="1" w:firstRow="1" w:lastColumn="0" w:lastRow="0" w:noHBand="0" w:noVBand="1" w:val="04A0"/>
        <w:tblInd w:w="860.0" w:type="dxa"/>
      </w:tblPr>
      <w:tblGrid>
        <w:gridCol w:w="3969"/>
        <w:gridCol w:w="3969"/>
        <w:gridCol w:w="3969"/>
      </w:tblGrid>
      <w:tr>
        <w:trPr>
          <w:trHeight w:hRule="exact" w:val="222"/>
        </w:trPr>
        <w:tc>
          <w:tcPr>
            <w:tcW w:type="dxa" w:w="4700"/>
            <w:tcBorders/>
            <w:shd w:fill="ffffff"/>
            <w:tcMar>
              <w:start w:w="0" w:type="dxa"/>
              <w:end w:w="0" w:type="dxa"/>
            </w:tcMar>
          </w:tcPr>
          <w:p>
            <w:pPr>
              <w:autoSpaceDN w:val="0"/>
              <w:autoSpaceDE w:val="0"/>
              <w:widowControl/>
              <w:spacing w:line="180" w:lineRule="exact" w:before="40" w:after="0"/>
              <w:ind w:left="876" w:right="0" w:firstLine="0"/>
              <w:jc w:val="left"/>
            </w:pPr>
            <w:r>
              <w:rPr>
                <w:rFonts w:ascii="MS" w:hAnsi="MS" w:eastAsia="MS"/>
                <w:b w:val="0"/>
                <w:i w:val="0"/>
                <w:color w:val="000000"/>
                <w:sz w:val="18"/>
              </w:rPr>
              <w:t>支払手形及び買掛金</w:t>
            </w:r>
          </w:p>
        </w:tc>
        <w:tc>
          <w:tcPr>
            <w:tcW w:type="dxa" w:w="3380"/>
            <w:tcBorders/>
            <w:shd w:fill="ffffff"/>
            <w:tcMar>
              <w:start w:w="0" w:type="dxa"/>
              <w:end w:w="0" w:type="dxa"/>
            </w:tcMar>
          </w:tcPr>
          <w:p>
            <w:pPr>
              <w:autoSpaceDN w:val="0"/>
              <w:autoSpaceDE w:val="0"/>
              <w:widowControl/>
              <w:spacing w:line="180" w:lineRule="exact" w:before="42" w:after="0"/>
              <w:ind w:left="0" w:right="866" w:firstLine="0"/>
              <w:jc w:val="right"/>
            </w:pPr>
            <w:r>
              <w:rPr>
                <w:rFonts w:ascii="MS" w:hAnsi="MS" w:eastAsia="MS"/>
                <w:b w:val="0"/>
                <w:i w:val="0"/>
                <w:color w:val="000000"/>
                <w:sz w:val="18"/>
              </w:rPr>
              <w:t xml:space="preserve">41,263 </w:t>
            </w:r>
          </w:p>
        </w:tc>
        <w:tc>
          <w:tcPr>
            <w:tcW w:type="dxa" w:w="2280"/>
            <w:tcBorders/>
            <w:shd w:fill="ffffff"/>
            <w:tcMar>
              <w:start w:w="0" w:type="dxa"/>
              <w:end w:w="0" w:type="dxa"/>
            </w:tcMar>
          </w:tcPr>
          <w:p>
            <w:pPr>
              <w:autoSpaceDN w:val="0"/>
              <w:autoSpaceDE w:val="0"/>
              <w:widowControl/>
              <w:spacing w:line="180" w:lineRule="exact" w:before="42" w:after="0"/>
              <w:ind w:left="0" w:right="676" w:firstLine="0"/>
              <w:jc w:val="right"/>
            </w:pPr>
            <w:r>
              <w:rPr>
                <w:rFonts w:ascii="MS" w:hAnsi="MS" w:eastAsia="MS"/>
                <w:b w:val="0"/>
                <w:i w:val="0"/>
                <w:color w:val="000000"/>
                <w:sz w:val="18"/>
              </w:rPr>
              <w:t xml:space="preserve">47,733 </w:t>
            </w:r>
          </w:p>
        </w:tc>
      </w:tr>
      <w:tr>
        <w:trPr>
          <w:trHeight w:hRule="exact" w:val="260"/>
        </w:trPr>
        <w:tc>
          <w:tcPr>
            <w:tcW w:type="dxa" w:w="4700"/>
            <w:tcBorders/>
            <w:shd w:fill="ffffff"/>
            <w:tcMar>
              <w:start w:w="0" w:type="dxa"/>
              <w:end w:w="0" w:type="dxa"/>
            </w:tcMar>
          </w:tcPr>
          <w:p>
            <w:pPr>
              <w:autoSpaceDN w:val="0"/>
              <w:autoSpaceDE w:val="0"/>
              <w:widowControl/>
              <w:spacing w:line="180" w:lineRule="exact" w:before="80" w:after="0"/>
              <w:ind w:left="876" w:right="0" w:firstLine="0"/>
              <w:jc w:val="left"/>
            </w:pPr>
            <w:r>
              <w:rPr>
                <w:rFonts w:ascii="MS" w:hAnsi="MS" w:eastAsia="MS"/>
                <w:b w:val="0"/>
                <w:i w:val="0"/>
                <w:color w:val="000000"/>
                <w:sz w:val="18"/>
              </w:rPr>
              <w:t>短期借入金</w:t>
            </w:r>
          </w:p>
        </w:tc>
        <w:tc>
          <w:tcPr>
            <w:tcW w:type="dxa" w:w="3380"/>
            <w:tcBorders/>
            <w:shd w:fill="ffffff"/>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64,336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66,553 </w:t>
            </w:r>
          </w:p>
        </w:tc>
      </w:tr>
      <w:tr>
        <w:trPr>
          <w:trHeight w:hRule="exact" w:val="260"/>
        </w:trPr>
        <w:tc>
          <w:tcPr>
            <w:tcW w:type="dxa" w:w="4700"/>
            <w:tcBorders/>
            <w:shd w:fill="ffffff"/>
            <w:tcMar>
              <w:start w:w="0" w:type="dxa"/>
              <w:end w:w="0" w:type="dxa"/>
            </w:tcMar>
          </w:tcPr>
          <w:p>
            <w:pPr>
              <w:autoSpaceDN w:val="0"/>
              <w:autoSpaceDE w:val="0"/>
              <w:widowControl/>
              <w:spacing w:line="180" w:lineRule="exact" w:before="80" w:after="0"/>
              <w:ind w:left="876" w:right="0" w:firstLine="0"/>
              <w:jc w:val="left"/>
            </w:pPr>
            <w:r>
              <w:rPr>
                <w:rFonts w:ascii="MS" w:hAnsi="MS" w:eastAsia="MS"/>
                <w:b w:val="0"/>
                <w:i w:val="0"/>
                <w:color w:val="000000"/>
                <w:sz w:val="18"/>
              </w:rPr>
              <w:t>コマーシャル・ペーパー</w:t>
            </w:r>
          </w:p>
        </w:tc>
        <w:tc>
          <w:tcPr>
            <w:tcW w:type="dxa" w:w="3380"/>
            <w:tcBorders/>
            <w:shd w:fill="ffffff"/>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15,000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6,000 </w:t>
            </w:r>
          </w:p>
        </w:tc>
      </w:tr>
      <w:tr>
        <w:trPr>
          <w:trHeight w:hRule="exact" w:val="260"/>
        </w:trPr>
        <w:tc>
          <w:tcPr>
            <w:tcW w:type="dxa" w:w="4700"/>
            <w:tcBorders/>
            <w:shd w:fill="ffffff"/>
            <w:tcMar>
              <w:start w:w="0" w:type="dxa"/>
              <w:end w:w="0" w:type="dxa"/>
            </w:tcMar>
          </w:tcPr>
          <w:p>
            <w:pPr>
              <w:autoSpaceDN w:val="0"/>
              <w:autoSpaceDE w:val="0"/>
              <w:widowControl/>
              <w:spacing w:line="180" w:lineRule="exact" w:before="80" w:after="0"/>
              <w:ind w:left="876" w:right="0" w:firstLine="0"/>
              <w:jc w:val="left"/>
            </w:pPr>
            <w:r>
              <w:rPr>
                <w:rFonts w:ascii="MS" w:hAnsi="MS" w:eastAsia="MS"/>
                <w:b w:val="0"/>
                <w:i w:val="0"/>
                <w:color w:val="000000"/>
                <w:sz w:val="18"/>
              </w:rPr>
              <w:t>1年内返済予定の長期借入金</w:t>
            </w:r>
          </w:p>
        </w:tc>
        <w:tc>
          <w:tcPr>
            <w:tcW w:type="dxa" w:w="3380"/>
            <w:tcBorders/>
            <w:shd w:fill="ffffff"/>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3,532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3,653 </w:t>
            </w:r>
          </w:p>
        </w:tc>
      </w:tr>
      <w:tr>
        <w:trPr>
          <w:trHeight w:hRule="exact" w:val="260"/>
        </w:trPr>
        <w:tc>
          <w:tcPr>
            <w:tcW w:type="dxa" w:w="4700"/>
            <w:tcBorders/>
            <w:shd w:fill="ffffff"/>
            <w:tcMar>
              <w:start w:w="0" w:type="dxa"/>
              <w:end w:w="0" w:type="dxa"/>
            </w:tcMar>
          </w:tcPr>
          <w:p>
            <w:pPr>
              <w:autoSpaceDN w:val="0"/>
              <w:autoSpaceDE w:val="0"/>
              <w:widowControl/>
              <w:spacing w:line="180" w:lineRule="exact" w:before="80" w:after="0"/>
              <w:ind w:left="876" w:right="0" w:firstLine="0"/>
              <w:jc w:val="left"/>
            </w:pPr>
            <w:r>
              <w:rPr>
                <w:rFonts w:ascii="MS" w:hAnsi="MS" w:eastAsia="MS"/>
                <w:b w:val="0"/>
                <w:i w:val="0"/>
                <w:color w:val="000000"/>
                <w:sz w:val="18"/>
              </w:rPr>
              <w:t>1年内償還予定の社債</w:t>
            </w:r>
          </w:p>
        </w:tc>
        <w:tc>
          <w:tcPr>
            <w:tcW w:type="dxa" w:w="3380"/>
            <w:tcBorders/>
            <w:shd w:fill="ffffff"/>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10,000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6,025 </w:t>
            </w:r>
          </w:p>
        </w:tc>
      </w:tr>
      <w:tr>
        <w:trPr>
          <w:trHeight w:hRule="exact" w:val="260"/>
        </w:trPr>
        <w:tc>
          <w:tcPr>
            <w:tcW w:type="dxa" w:w="4700"/>
            <w:tcBorders/>
            <w:shd w:fill="ffffff"/>
            <w:tcMar>
              <w:start w:w="0" w:type="dxa"/>
              <w:end w:w="0" w:type="dxa"/>
            </w:tcMar>
          </w:tcPr>
          <w:p>
            <w:pPr>
              <w:autoSpaceDN w:val="0"/>
              <w:autoSpaceDE w:val="0"/>
              <w:widowControl/>
              <w:spacing w:line="180" w:lineRule="exact" w:before="80" w:after="0"/>
              <w:ind w:left="876" w:right="0" w:firstLine="0"/>
              <w:jc w:val="left"/>
            </w:pPr>
            <w:r>
              <w:rPr>
                <w:rFonts w:ascii="MS" w:hAnsi="MS" w:eastAsia="MS"/>
                <w:b w:val="0"/>
                <w:i w:val="0"/>
                <w:color w:val="000000"/>
                <w:sz w:val="18"/>
              </w:rPr>
              <w:t>未払法人税等</w:t>
            </w:r>
          </w:p>
        </w:tc>
        <w:tc>
          <w:tcPr>
            <w:tcW w:type="dxa" w:w="3380"/>
            <w:vMerge w:val="restart"/>
            <w:tcBorders/>
            <w:shd w:fill="ffffff"/>
            <w:tcMar>
              <w:start w:w="0" w:type="dxa"/>
              <w:end w:w="0" w:type="dxa"/>
            </w:tcMar>
            <w:tcMar>
              <w:start w:w="0" w:type="dxa"/>
              <w:end w:w="0" w:type="dxa"/>
            </w:tcMar>
          </w:tcPr>
          <w:p>
            <w:pPr>
              <w:autoSpaceDN w:val="0"/>
              <w:autoSpaceDE w:val="0"/>
              <w:widowControl/>
              <w:spacing w:line="180" w:lineRule="exact" w:before="104" w:after="0"/>
              <w:ind w:left="0" w:right="866" w:firstLine="0"/>
              <w:jc w:val="right"/>
            </w:pPr>
            <w:r>
              <w:rPr>
                <w:rFonts w:ascii="MS" w:hAnsi="MS" w:eastAsia="MS"/>
                <w:b w:val="0"/>
                <w:i w:val="0"/>
                <w:color w:val="000000"/>
                <w:sz w:val="18"/>
              </w:rPr>
              <w:t xml:space="preserve">1,133 </w:t>
            </w:r>
          </w:p>
        </w:tc>
        <w:tc>
          <w:tcPr>
            <w:tcW w:type="dxa" w:w="2280"/>
            <w:vMerge w:val="restart"/>
            <w:tcBorders/>
            <w:shd w:fill="ffffff"/>
            <w:tcMar>
              <w:start w:w="0" w:type="dxa"/>
              <w:end w:w="0" w:type="dxa"/>
            </w:tcMar>
            <w:tcMar>
              <w:start w:w="0" w:type="dxa"/>
              <w:end w:w="0" w:type="dxa"/>
            </w:tcMar>
          </w:tcPr>
          <w:p>
            <w:pPr>
              <w:autoSpaceDN w:val="0"/>
              <w:autoSpaceDE w:val="0"/>
              <w:widowControl/>
              <w:spacing w:line="180" w:lineRule="exact" w:before="104" w:after="0"/>
              <w:ind w:left="0" w:right="676" w:firstLine="0"/>
              <w:jc w:val="right"/>
            </w:pPr>
            <w:r>
              <w:rPr>
                <w:rFonts w:ascii="MS" w:hAnsi="MS" w:eastAsia="MS"/>
                <w:b w:val="0"/>
                <w:i w:val="0"/>
                <w:color w:val="000000"/>
                <w:sz w:val="18"/>
              </w:rPr>
              <w:t xml:space="preserve">1,790 </w:t>
            </w:r>
          </w:p>
        </w:tc>
      </w:tr>
      <w:tr>
        <w:trPr>
          <w:trHeight w:hRule="exact" w:val="64"/>
        </w:trPr>
        <w:tc>
          <w:tcPr>
            <w:tcW w:type="dxa" w:w="4700"/>
            <w:vMerge w:val="restart"/>
            <w:tcBorders/>
            <w:shd w:fill="ffffff"/>
            <w:tcMar>
              <w:start w:w="0" w:type="dxa"/>
              <w:end w:w="0" w:type="dxa"/>
            </w:tcMar>
            <w:tcMar>
              <w:start w:w="0" w:type="dxa"/>
              <w:end w:w="0" w:type="dxa"/>
            </w:tcMar>
          </w:tcPr>
          <w:p>
            <w:pPr>
              <w:autoSpaceDN w:val="0"/>
              <w:autoSpaceDE w:val="0"/>
              <w:widowControl/>
              <w:spacing w:line="180" w:lineRule="exact" w:before="94" w:after="0"/>
              <w:ind w:left="876" w:right="0" w:firstLine="0"/>
              <w:jc w:val="left"/>
            </w:pPr>
            <w:r>
              <w:rPr>
                <w:rFonts w:ascii="MS" w:hAnsi="MS" w:eastAsia="MS"/>
                <w:b w:val="0"/>
                <w:i w:val="0"/>
                <w:color w:val="000000"/>
                <w:sz w:val="18"/>
              </w:rPr>
              <w:t>引当金</w:t>
            </w:r>
          </w:p>
        </w:tc>
        <w:tc>
          <w:tcPr>
            <w:tcW w:type="dxa" w:w="3969"/>
            <w:vMerge/>
            <w:tcBorders/>
          </w:tcPr>
          <w:p/>
        </w:tc>
        <w:tc>
          <w:tcPr>
            <w:tcW w:type="dxa" w:w="3969"/>
            <w:vMerge/>
            <w:tcBorders/>
          </w:tcPr>
          <w:p/>
        </w:tc>
      </w:tr>
      <w:tr>
        <w:trPr>
          <w:trHeight w:hRule="exact" w:val="216"/>
        </w:trPr>
        <w:tc>
          <w:tcPr>
            <w:tcW w:type="dxa" w:w="3969"/>
            <w:vMerge/>
            <w:tcBorders/>
          </w:tcPr>
          <w:p/>
        </w:tc>
        <w:tc>
          <w:tcPr>
            <w:tcW w:type="dxa" w:w="3380"/>
            <w:tcBorders/>
            <w:shd w:fill="ffffff"/>
            <w:tcMar>
              <w:start w:w="0" w:type="dxa"/>
              <w:end w:w="0" w:type="dxa"/>
            </w:tcMar>
          </w:tcPr>
          <w:p>
            <w:pPr>
              <w:autoSpaceDN w:val="0"/>
              <w:autoSpaceDE w:val="0"/>
              <w:widowControl/>
              <w:spacing w:line="180" w:lineRule="exact" w:before="36" w:after="0"/>
              <w:ind w:left="0" w:right="866" w:firstLine="0"/>
              <w:jc w:val="right"/>
            </w:pPr>
            <w:r>
              <w:rPr>
                <w:rFonts w:ascii="MS" w:hAnsi="MS" w:eastAsia="MS"/>
                <w:b w:val="0"/>
                <w:i w:val="0"/>
                <w:color w:val="000000"/>
                <w:sz w:val="18"/>
              </w:rPr>
              <w:t xml:space="preserve">51 </w:t>
            </w:r>
          </w:p>
        </w:tc>
        <w:tc>
          <w:tcPr>
            <w:tcW w:type="dxa" w:w="2280"/>
            <w:tcBorders/>
            <w:shd w:fill="ffffff"/>
            <w:tcMar>
              <w:start w:w="0" w:type="dxa"/>
              <w:end w:w="0" w:type="dxa"/>
            </w:tcMar>
          </w:tcPr>
          <w:p>
            <w:pPr>
              <w:autoSpaceDN w:val="0"/>
              <w:autoSpaceDE w:val="0"/>
              <w:widowControl/>
              <w:spacing w:line="180" w:lineRule="exact" w:before="36" w:after="0"/>
              <w:ind w:left="0" w:right="676" w:firstLine="0"/>
              <w:jc w:val="right"/>
            </w:pPr>
            <w:r>
              <w:rPr>
                <w:rFonts w:ascii="MS" w:hAnsi="MS" w:eastAsia="MS"/>
                <w:b w:val="0"/>
                <w:i w:val="0"/>
                <w:color w:val="000000"/>
                <w:sz w:val="18"/>
              </w:rPr>
              <w:t xml:space="preserve">121 </w:t>
            </w:r>
          </w:p>
        </w:tc>
      </w:tr>
      <w:tr>
        <w:trPr>
          <w:trHeight w:hRule="exact" w:val="296"/>
        </w:trPr>
        <w:tc>
          <w:tcPr>
            <w:tcW w:type="dxa" w:w="4700"/>
            <w:tcBorders>
              <w:bottom w:sz="6.399999999999864" w:val="single" w:color="#000000"/>
            </w:tcBorders>
            <w:shd w:fill="ffffff"/>
            <w:tcMar>
              <w:start w:w="0" w:type="dxa"/>
              <w:end w:w="0" w:type="dxa"/>
            </w:tcMar>
          </w:tcPr>
          <w:p>
            <w:pPr>
              <w:autoSpaceDN w:val="0"/>
              <w:autoSpaceDE w:val="0"/>
              <w:widowControl/>
              <w:spacing w:line="180" w:lineRule="exact" w:before="78" w:after="0"/>
              <w:ind w:left="876" w:right="0" w:firstLine="0"/>
              <w:jc w:val="left"/>
            </w:pPr>
            <w:r>
              <w:rPr>
                <w:rFonts w:ascii="MS" w:hAnsi="MS" w:eastAsia="MS"/>
                <w:b w:val="0"/>
                <w:i w:val="0"/>
                <w:color w:val="000000"/>
                <w:sz w:val="18"/>
              </w:rPr>
              <w:t>その他</w:t>
            </w:r>
          </w:p>
        </w:tc>
        <w:tc>
          <w:tcPr>
            <w:tcW w:type="dxa" w:w="3380"/>
            <w:tcBorders>
              <w:bottom w:sz="6.399999999999864" w:val="single" w:color="#000000"/>
            </w:tcBorders>
            <w:shd w:fill="ffffff"/>
            <w:tcMar>
              <w:start w:w="0" w:type="dxa"/>
              <w:end w:w="0" w:type="dxa"/>
            </w:tcMar>
          </w:tcPr>
          <w:p>
            <w:pPr>
              <w:autoSpaceDN w:val="0"/>
              <w:autoSpaceDE w:val="0"/>
              <w:widowControl/>
              <w:spacing w:line="180" w:lineRule="exact" w:before="84" w:after="0"/>
              <w:ind w:left="0" w:right="866" w:firstLine="0"/>
              <w:jc w:val="right"/>
            </w:pPr>
            <w:r>
              <w:rPr>
                <w:rFonts w:ascii="MS" w:hAnsi="MS" w:eastAsia="MS"/>
                <w:b w:val="0"/>
                <w:i w:val="0"/>
                <w:color w:val="000000"/>
                <w:sz w:val="18"/>
              </w:rPr>
              <w:t xml:space="preserve">33,080 </w:t>
            </w:r>
          </w:p>
        </w:tc>
        <w:tc>
          <w:tcPr>
            <w:tcW w:type="dxa" w:w="2280"/>
            <w:tcBorders>
              <w:bottom w:sz="6.399999999999864" w:val="single" w:color="#000000"/>
            </w:tcBorders>
            <w:shd w:fill="ffffff"/>
            <w:tcMar>
              <w:start w:w="0" w:type="dxa"/>
              <w:end w:w="0" w:type="dxa"/>
            </w:tcMar>
          </w:tcPr>
          <w:p>
            <w:pPr>
              <w:autoSpaceDN w:val="0"/>
              <w:autoSpaceDE w:val="0"/>
              <w:widowControl/>
              <w:spacing w:line="180" w:lineRule="exact" w:before="84" w:after="0"/>
              <w:ind w:left="0" w:right="676" w:firstLine="0"/>
              <w:jc w:val="right"/>
            </w:pPr>
            <w:r>
              <w:rPr>
                <w:rFonts w:ascii="MS" w:hAnsi="MS" w:eastAsia="MS"/>
                <w:b w:val="0"/>
                <w:i w:val="0"/>
                <w:color w:val="000000"/>
                <w:sz w:val="18"/>
              </w:rPr>
              <w:t xml:space="preserve">40,263 </w:t>
            </w:r>
          </w:p>
        </w:tc>
      </w:tr>
      <w:tr>
        <w:trPr>
          <w:trHeight w:hRule="exact" w:val="297"/>
        </w:trPr>
        <w:tc>
          <w:tcPr>
            <w:tcW w:type="dxa" w:w="4700"/>
            <w:tcBorders>
              <w:top w:sz="6.399999999999864" w:val="single" w:color="#000000"/>
              <w:bottom w:sz="6.400000000000091" w:val="single" w:color="#000000"/>
            </w:tcBorders>
            <w:shd w:fill="ffffff"/>
            <w:tcMar>
              <w:start w:w="0" w:type="dxa"/>
              <w:end w:w="0" w:type="dxa"/>
            </w:tcMar>
          </w:tcPr>
          <w:p>
            <w:pPr>
              <w:autoSpaceDN w:val="0"/>
              <w:autoSpaceDE w:val="0"/>
              <w:widowControl/>
              <w:spacing w:line="180" w:lineRule="exact" w:before="54" w:after="0"/>
              <w:ind w:left="876" w:right="0" w:firstLine="0"/>
              <w:jc w:val="left"/>
            </w:pPr>
            <w:r>
              <w:rPr>
                <w:rFonts w:ascii="MS" w:hAnsi="MS" w:eastAsia="MS"/>
                <w:b w:val="0"/>
                <w:i w:val="0"/>
                <w:color w:val="000000"/>
                <w:sz w:val="18"/>
              </w:rPr>
              <w:t>流動負債合計</w:t>
            </w:r>
          </w:p>
        </w:tc>
        <w:tc>
          <w:tcPr>
            <w:tcW w:type="dxa" w:w="3380"/>
            <w:tcBorders>
              <w:top w:sz="6.399999999999864" w:val="single" w:color="#000000"/>
            </w:tcBorders>
            <w:shd w:fill="ffffff"/>
            <w:tcMar>
              <w:start w:w="0" w:type="dxa"/>
              <w:end w:w="0" w:type="dxa"/>
            </w:tcMar>
          </w:tcPr>
          <w:p>
            <w:pPr>
              <w:autoSpaceDN w:val="0"/>
              <w:autoSpaceDE w:val="0"/>
              <w:widowControl/>
              <w:spacing w:line="180" w:lineRule="exact" w:before="58" w:after="0"/>
              <w:ind w:left="0" w:right="866" w:firstLine="0"/>
              <w:jc w:val="right"/>
            </w:pPr>
            <w:r>
              <w:rPr>
                <w:rFonts w:ascii="MS" w:hAnsi="MS" w:eastAsia="MS"/>
                <w:b w:val="0"/>
                <w:i w:val="0"/>
                <w:color w:val="000000"/>
                <w:sz w:val="18"/>
              </w:rPr>
              <w:t xml:space="preserve">168,395 </w:t>
            </w:r>
          </w:p>
        </w:tc>
        <w:tc>
          <w:tcPr>
            <w:tcW w:type="dxa" w:w="2280"/>
            <w:tcBorders>
              <w:top w:sz="6.399999999999864" w:val="single" w:color="#000000"/>
            </w:tcBorders>
            <w:shd w:fill="ffffff"/>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172,138 </w:t>
            </w:r>
          </w:p>
        </w:tc>
      </w:tr>
    </w:tbl>
    <w:p>
      <w:pPr>
        <w:autoSpaceDN w:val="0"/>
        <w:autoSpaceDE w:val="0"/>
        <w:widowControl/>
        <w:spacing w:line="180" w:lineRule="exact" w:before="46" w:after="42"/>
        <w:ind w:left="1490" w:right="0" w:firstLine="0"/>
        <w:jc w:val="left"/>
      </w:pPr>
      <w:r>
        <w:rPr>
          <w:rFonts w:ascii="MS" w:hAnsi="MS" w:eastAsia="MS"/>
          <w:b w:val="0"/>
          <w:i w:val="0"/>
          <w:color w:val="000000"/>
          <w:sz w:val="18"/>
        </w:rPr>
        <w:t>固定負債</w:t>
      </w:r>
    </w:p>
    <w:tbl>
      <w:tblPr>
        <w:tblW w:type="auto" w:w="0"/>
        <w:tblLayout w:type="fixed"/>
        <w:tblLook w:firstColumn="1" w:firstRow="1" w:lastColumn="0" w:lastRow="0" w:noHBand="0" w:noVBand="1" w:val="04A0"/>
        <w:tblInd w:w="740.0" w:type="dxa"/>
      </w:tblPr>
      <w:tblGrid>
        <w:gridCol w:w="3969"/>
        <w:gridCol w:w="3969"/>
        <w:gridCol w:w="3969"/>
      </w:tblGrid>
      <w:tr>
        <w:trPr>
          <w:trHeight w:hRule="exact" w:val="220"/>
        </w:trPr>
        <w:tc>
          <w:tcPr>
            <w:tcW w:type="dxa" w:w="4820"/>
            <w:tcBorders/>
            <w:shd w:fill="ffffff"/>
            <w:tcMar>
              <w:start w:w="0" w:type="dxa"/>
              <w:end w:w="0" w:type="dxa"/>
            </w:tcMar>
          </w:tcPr>
          <w:p>
            <w:pPr>
              <w:autoSpaceDN w:val="0"/>
              <w:autoSpaceDE w:val="0"/>
              <w:widowControl/>
              <w:spacing w:line="180" w:lineRule="exact" w:before="40" w:after="0"/>
              <w:ind w:left="996" w:right="0" w:firstLine="0"/>
              <w:jc w:val="left"/>
            </w:pPr>
            <w:r>
              <w:rPr>
                <w:rFonts w:ascii="MS" w:hAnsi="MS" w:eastAsia="MS"/>
                <w:b w:val="0"/>
                <w:i w:val="0"/>
                <w:color w:val="000000"/>
                <w:sz w:val="18"/>
              </w:rPr>
              <w:t>社債</w:t>
            </w:r>
          </w:p>
        </w:tc>
        <w:tc>
          <w:tcPr>
            <w:tcW w:type="dxa" w:w="3380"/>
            <w:tcBorders/>
            <w:shd w:fill="ffffff"/>
            <w:tcMar>
              <w:start w:w="0" w:type="dxa"/>
              <w:end w:w="0" w:type="dxa"/>
            </w:tcMar>
          </w:tcPr>
          <w:p>
            <w:pPr>
              <w:autoSpaceDN w:val="0"/>
              <w:autoSpaceDE w:val="0"/>
              <w:widowControl/>
              <w:spacing w:line="180" w:lineRule="exact" w:before="40" w:after="0"/>
              <w:ind w:left="0" w:right="866" w:firstLine="0"/>
              <w:jc w:val="right"/>
            </w:pPr>
            <w:r>
              <w:rPr>
                <w:rFonts w:ascii="MS" w:hAnsi="MS" w:eastAsia="MS"/>
                <w:b w:val="0"/>
                <w:i w:val="0"/>
                <w:color w:val="000000"/>
                <w:sz w:val="18"/>
              </w:rPr>
              <w:t xml:space="preserve">29,000 </w:t>
            </w:r>
          </w:p>
        </w:tc>
        <w:tc>
          <w:tcPr>
            <w:tcW w:type="dxa" w:w="2280"/>
            <w:tcBorders/>
            <w:shd w:fill="ffffff"/>
            <w:tcMar>
              <w:start w:w="0" w:type="dxa"/>
              <w:end w:w="0" w:type="dxa"/>
            </w:tcMar>
          </w:tcPr>
          <w:p>
            <w:pPr>
              <w:autoSpaceDN w:val="0"/>
              <w:autoSpaceDE w:val="0"/>
              <w:widowControl/>
              <w:spacing w:line="180" w:lineRule="exact" w:before="40" w:after="0"/>
              <w:ind w:left="0" w:right="676" w:firstLine="0"/>
              <w:jc w:val="right"/>
            </w:pPr>
            <w:r>
              <w:rPr>
                <w:rFonts w:ascii="MS" w:hAnsi="MS" w:eastAsia="MS"/>
                <w:b w:val="0"/>
                <w:i w:val="0"/>
                <w:color w:val="000000"/>
                <w:sz w:val="18"/>
              </w:rPr>
              <w:t xml:space="preserve">34,000 </w:t>
            </w:r>
          </w:p>
        </w:tc>
      </w:tr>
      <w:tr>
        <w:trPr>
          <w:trHeight w:hRule="exact" w:val="260"/>
        </w:trPr>
        <w:tc>
          <w:tcPr>
            <w:tcW w:type="dxa" w:w="4820"/>
            <w:tcBorders/>
            <w:shd w:fill="ffffff"/>
            <w:tcMar>
              <w:start w:w="0" w:type="dxa"/>
              <w:end w:w="0" w:type="dxa"/>
            </w:tcMar>
          </w:tcPr>
          <w:p>
            <w:pPr>
              <w:autoSpaceDN w:val="0"/>
              <w:autoSpaceDE w:val="0"/>
              <w:widowControl/>
              <w:spacing w:line="180" w:lineRule="exact" w:before="80" w:after="0"/>
              <w:ind w:left="996" w:right="0" w:firstLine="0"/>
              <w:jc w:val="left"/>
            </w:pPr>
            <w:r>
              <w:rPr>
                <w:rFonts w:ascii="MS" w:hAnsi="MS" w:eastAsia="MS"/>
                <w:b w:val="0"/>
                <w:i w:val="0"/>
                <w:color w:val="000000"/>
                <w:sz w:val="18"/>
              </w:rPr>
              <w:t>転換社債型新株予約権付社債</w:t>
            </w:r>
          </w:p>
        </w:tc>
        <w:tc>
          <w:tcPr>
            <w:tcW w:type="dxa" w:w="3380"/>
            <w:tcBorders/>
            <w:shd w:fill="ffffff"/>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40,000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40,000 </w:t>
            </w:r>
          </w:p>
        </w:tc>
      </w:tr>
      <w:tr>
        <w:trPr>
          <w:trHeight w:hRule="exact" w:val="260"/>
        </w:trPr>
        <w:tc>
          <w:tcPr>
            <w:tcW w:type="dxa" w:w="4820"/>
            <w:tcBorders/>
            <w:shd w:fill="ffffff"/>
            <w:tcMar>
              <w:start w:w="0" w:type="dxa"/>
              <w:end w:w="0" w:type="dxa"/>
            </w:tcMar>
          </w:tcPr>
          <w:p>
            <w:pPr>
              <w:autoSpaceDN w:val="0"/>
              <w:autoSpaceDE w:val="0"/>
              <w:widowControl/>
              <w:spacing w:line="180" w:lineRule="exact" w:before="80" w:after="0"/>
              <w:ind w:left="996" w:right="0" w:firstLine="0"/>
              <w:jc w:val="left"/>
            </w:pPr>
            <w:r>
              <w:rPr>
                <w:rFonts w:ascii="MS" w:hAnsi="MS" w:eastAsia="MS"/>
                <w:b w:val="0"/>
                <w:i w:val="0"/>
                <w:color w:val="000000"/>
                <w:sz w:val="18"/>
              </w:rPr>
              <w:t>長期借入金</w:t>
            </w:r>
          </w:p>
        </w:tc>
        <w:tc>
          <w:tcPr>
            <w:tcW w:type="dxa" w:w="3380"/>
            <w:tcBorders/>
            <w:shd w:fill="ffffff"/>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33,451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33,888 </w:t>
            </w:r>
          </w:p>
        </w:tc>
      </w:tr>
      <w:tr>
        <w:trPr>
          <w:trHeight w:hRule="exact" w:val="260"/>
        </w:trPr>
        <w:tc>
          <w:tcPr>
            <w:tcW w:type="dxa" w:w="4820"/>
            <w:tcBorders/>
            <w:shd w:fill="ffffff"/>
            <w:tcMar>
              <w:start w:w="0" w:type="dxa"/>
              <w:end w:w="0" w:type="dxa"/>
            </w:tcMar>
          </w:tcPr>
          <w:p>
            <w:pPr>
              <w:autoSpaceDN w:val="0"/>
              <w:autoSpaceDE w:val="0"/>
              <w:widowControl/>
              <w:spacing w:line="180" w:lineRule="exact" w:before="80" w:after="0"/>
              <w:ind w:left="996" w:right="0" w:firstLine="0"/>
              <w:jc w:val="left"/>
            </w:pPr>
            <w:r>
              <w:rPr>
                <w:rFonts w:ascii="MS" w:hAnsi="MS" w:eastAsia="MS"/>
                <w:b w:val="0"/>
                <w:i w:val="0"/>
                <w:color w:val="000000"/>
                <w:sz w:val="18"/>
              </w:rPr>
              <w:t>退職給付引当金</w:t>
            </w:r>
          </w:p>
        </w:tc>
        <w:tc>
          <w:tcPr>
            <w:tcW w:type="dxa" w:w="3380"/>
            <w:tcBorders/>
            <w:shd w:fill="ffffff"/>
            <w:tcMar>
              <w:start w:w="0" w:type="dxa"/>
              <w:end w:w="0" w:type="dxa"/>
            </w:tcMar>
          </w:tcPr>
          <w:p>
            <w:pPr>
              <w:autoSpaceDN w:val="0"/>
              <w:autoSpaceDE w:val="0"/>
              <w:widowControl/>
              <w:spacing w:line="180" w:lineRule="exact" w:before="80" w:after="0"/>
              <w:ind w:left="0" w:right="866" w:firstLine="0"/>
              <w:jc w:val="right"/>
            </w:pPr>
            <w:r>
              <w:rPr>
                <w:rFonts w:ascii="MS" w:hAnsi="MS" w:eastAsia="MS"/>
                <w:b w:val="0"/>
                <w:i w:val="0"/>
                <w:color w:val="000000"/>
                <w:sz w:val="18"/>
              </w:rPr>
              <w:t xml:space="preserve">23,007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23,228 </w:t>
            </w:r>
          </w:p>
        </w:tc>
      </w:tr>
      <w:tr>
        <w:trPr>
          <w:trHeight w:hRule="exact" w:val="260"/>
        </w:trPr>
        <w:tc>
          <w:tcPr>
            <w:tcW w:type="dxa" w:w="4820"/>
            <w:tcBorders/>
            <w:shd w:fill="ffffff"/>
            <w:tcMar>
              <w:start w:w="0" w:type="dxa"/>
              <w:end w:w="0" w:type="dxa"/>
            </w:tcMar>
          </w:tcPr>
          <w:p>
            <w:pPr>
              <w:autoSpaceDN w:val="0"/>
              <w:autoSpaceDE w:val="0"/>
              <w:widowControl/>
              <w:spacing w:line="180" w:lineRule="exact" w:before="80" w:after="0"/>
              <w:ind w:left="996" w:right="0" w:firstLine="0"/>
              <w:jc w:val="left"/>
            </w:pPr>
            <w:r>
              <w:rPr>
                <w:rFonts w:ascii="MS" w:hAnsi="MS" w:eastAsia="MS"/>
                <w:b w:val="0"/>
                <w:i w:val="0"/>
                <w:color w:val="000000"/>
                <w:sz w:val="18"/>
              </w:rPr>
              <w:t>その他の引当金</w:t>
            </w:r>
          </w:p>
        </w:tc>
        <w:tc>
          <w:tcPr>
            <w:tcW w:type="dxa" w:w="3380"/>
            <w:vMerge w:val="restart"/>
            <w:tcBorders/>
            <w:shd w:fill="ffffff"/>
            <w:tcMar>
              <w:start w:w="0" w:type="dxa"/>
              <w:end w:w="0" w:type="dxa"/>
            </w:tcMar>
            <w:tcMar>
              <w:start w:w="0" w:type="dxa"/>
              <w:end w:w="0" w:type="dxa"/>
            </w:tcMar>
          </w:tcPr>
          <w:p>
            <w:pPr>
              <w:autoSpaceDN w:val="0"/>
              <w:autoSpaceDE w:val="0"/>
              <w:widowControl/>
              <w:spacing w:line="180" w:lineRule="exact" w:before="104" w:after="0"/>
              <w:ind w:left="0" w:right="866" w:firstLine="0"/>
              <w:jc w:val="right"/>
            </w:pPr>
            <w:r>
              <w:rPr>
                <w:rFonts w:ascii="MS" w:hAnsi="MS" w:eastAsia="MS"/>
                <w:b w:val="0"/>
                <w:i w:val="0"/>
                <w:color w:val="000000"/>
                <w:sz w:val="18"/>
              </w:rPr>
              <w:t xml:space="preserve">4,020 </w:t>
            </w:r>
          </w:p>
        </w:tc>
        <w:tc>
          <w:tcPr>
            <w:tcW w:type="dxa" w:w="2280"/>
            <w:vMerge w:val="restart"/>
            <w:tcBorders/>
            <w:shd w:fill="ffffff"/>
            <w:tcMar>
              <w:start w:w="0" w:type="dxa"/>
              <w:end w:w="0" w:type="dxa"/>
            </w:tcMar>
            <w:tcMar>
              <w:start w:w="0" w:type="dxa"/>
              <w:end w:w="0" w:type="dxa"/>
            </w:tcMar>
          </w:tcPr>
          <w:p>
            <w:pPr>
              <w:autoSpaceDN w:val="0"/>
              <w:autoSpaceDE w:val="0"/>
              <w:widowControl/>
              <w:spacing w:line="180" w:lineRule="exact" w:before="104" w:after="0"/>
              <w:ind w:left="0" w:right="676" w:firstLine="0"/>
              <w:jc w:val="right"/>
            </w:pPr>
            <w:r>
              <w:rPr>
                <w:rFonts w:ascii="MS" w:hAnsi="MS" w:eastAsia="MS"/>
                <w:b w:val="0"/>
                <w:i w:val="0"/>
                <w:color w:val="000000"/>
                <w:sz w:val="18"/>
              </w:rPr>
              <w:t xml:space="preserve">4,101 </w:t>
            </w:r>
          </w:p>
        </w:tc>
      </w:tr>
      <w:tr>
        <w:trPr>
          <w:trHeight w:hRule="exact" w:val="62"/>
        </w:trPr>
        <w:tc>
          <w:tcPr>
            <w:tcW w:type="dxa" w:w="4820"/>
            <w:vMerge w:val="restart"/>
            <w:tcBorders>
              <w:bottom w:sz="5.599999999999909" w:val="single" w:color="#000000"/>
            </w:tcBorders>
            <w:shd w:fill="ffffff"/>
            <w:tcMar>
              <w:start w:w="0" w:type="dxa"/>
              <w:end w:w="0" w:type="dxa"/>
            </w:tcMar>
            <w:tcMar>
              <w:start w:w="0" w:type="dxa"/>
              <w:end w:w="0" w:type="dxa"/>
            </w:tcMar>
          </w:tcPr>
          <w:p>
            <w:pPr>
              <w:autoSpaceDN w:val="0"/>
              <w:autoSpaceDE w:val="0"/>
              <w:widowControl/>
              <w:spacing w:line="180" w:lineRule="exact" w:before="94" w:after="0"/>
              <w:ind w:left="996" w:right="0" w:firstLine="0"/>
              <w:jc w:val="left"/>
            </w:pPr>
            <w:r>
              <w:rPr>
                <w:rFonts w:ascii="MS" w:hAnsi="MS" w:eastAsia="MS"/>
                <w:b w:val="0"/>
                <w:i w:val="0"/>
                <w:color w:val="000000"/>
                <w:sz w:val="18"/>
              </w:rPr>
              <w:t>その他</w:t>
            </w:r>
          </w:p>
        </w:tc>
        <w:tc>
          <w:tcPr>
            <w:tcW w:type="dxa" w:w="3969"/>
            <w:vMerge/>
            <w:tcBorders/>
          </w:tcPr>
          <w:p/>
        </w:tc>
        <w:tc>
          <w:tcPr>
            <w:tcW w:type="dxa" w:w="3969"/>
            <w:vMerge/>
            <w:tcBorders/>
          </w:tcPr>
          <w:p/>
        </w:tc>
      </w:tr>
      <w:tr>
        <w:trPr>
          <w:trHeight w:hRule="exact" w:val="250"/>
        </w:trPr>
        <w:tc>
          <w:tcPr>
            <w:tcW w:type="dxa" w:w="3969"/>
            <w:vMerge/>
            <w:tcBorders>
              <w:bottom w:sz="5.599999999999909" w:val="single" w:color="#000000"/>
            </w:tcBorders>
          </w:tcPr>
          <w:p/>
        </w:tc>
        <w:tc>
          <w:tcPr>
            <w:tcW w:type="dxa" w:w="3380"/>
            <w:tcBorders>
              <w:bottom w:sz="5.599999999999909" w:val="single" w:color="#000000"/>
            </w:tcBorders>
            <w:shd w:fill="ffffff"/>
            <w:tcMar>
              <w:start w:w="0" w:type="dxa"/>
              <w:end w:w="0" w:type="dxa"/>
            </w:tcMar>
          </w:tcPr>
          <w:p>
            <w:pPr>
              <w:autoSpaceDN w:val="0"/>
              <w:autoSpaceDE w:val="0"/>
              <w:widowControl/>
              <w:spacing w:line="180" w:lineRule="exact" w:before="40" w:after="0"/>
              <w:ind w:left="0" w:right="866" w:firstLine="0"/>
              <w:jc w:val="right"/>
            </w:pPr>
            <w:r>
              <w:rPr>
                <w:rFonts w:ascii="MS" w:hAnsi="MS" w:eastAsia="MS"/>
                <w:b w:val="0"/>
                <w:i w:val="0"/>
                <w:color w:val="000000"/>
                <w:sz w:val="18"/>
              </w:rPr>
              <w:t xml:space="preserve">7,332 </w:t>
            </w:r>
          </w:p>
        </w:tc>
        <w:tc>
          <w:tcPr>
            <w:tcW w:type="dxa" w:w="2280"/>
            <w:tcBorders>
              <w:bottom w:sz="5.599999999999909" w:val="single" w:color="#000000"/>
            </w:tcBorders>
            <w:shd w:fill="ffffff"/>
            <w:tcMar>
              <w:start w:w="0" w:type="dxa"/>
              <w:end w:w="0" w:type="dxa"/>
            </w:tcMar>
          </w:tcPr>
          <w:p>
            <w:pPr>
              <w:autoSpaceDN w:val="0"/>
              <w:autoSpaceDE w:val="0"/>
              <w:widowControl/>
              <w:spacing w:line="180" w:lineRule="exact" w:before="40" w:after="0"/>
              <w:ind w:left="0" w:right="676" w:firstLine="0"/>
              <w:jc w:val="right"/>
            </w:pPr>
            <w:r>
              <w:rPr>
                <w:rFonts w:ascii="MS" w:hAnsi="MS" w:eastAsia="MS"/>
                <w:b w:val="0"/>
                <w:i w:val="0"/>
                <w:color w:val="000000"/>
                <w:sz w:val="18"/>
              </w:rPr>
              <w:t xml:space="preserve">8,260 </w:t>
            </w:r>
          </w:p>
        </w:tc>
      </w:tr>
      <w:tr>
        <w:trPr>
          <w:trHeight w:hRule="exact" w:val="300"/>
        </w:trPr>
        <w:tc>
          <w:tcPr>
            <w:tcW w:type="dxa" w:w="4820"/>
            <w:tcBorders>
              <w:top w:sz="5.599999999999909" w:val="single" w:color="#000000"/>
              <w:bottom w:sz="5.599999999999909" w:val="single" w:color="#000000"/>
            </w:tcBorders>
            <w:shd w:fill="ffffff"/>
            <w:tcMar>
              <w:start w:w="0" w:type="dxa"/>
              <w:end w:w="0" w:type="dxa"/>
            </w:tcMar>
          </w:tcPr>
          <w:p>
            <w:pPr>
              <w:autoSpaceDN w:val="0"/>
              <w:autoSpaceDE w:val="0"/>
              <w:widowControl/>
              <w:spacing w:line="180" w:lineRule="exact" w:before="56" w:after="0"/>
              <w:ind w:left="996" w:right="0" w:firstLine="0"/>
              <w:jc w:val="left"/>
            </w:pPr>
            <w:r>
              <w:rPr>
                <w:rFonts w:ascii="MS" w:hAnsi="MS" w:eastAsia="MS"/>
                <w:b w:val="0"/>
                <w:i w:val="0"/>
                <w:color w:val="000000"/>
                <w:sz w:val="18"/>
              </w:rPr>
              <w:t>固定負債合計</w:t>
            </w:r>
          </w:p>
        </w:tc>
        <w:tc>
          <w:tcPr>
            <w:tcW w:type="dxa" w:w="3380"/>
            <w:tcBorders>
              <w:top w:sz="5.599999999999909" w:val="single" w:color="#000000"/>
              <w:bottom w:sz="5.599999999999909" w:val="single" w:color="#000000"/>
            </w:tcBorders>
            <w:shd w:fill="ffffff"/>
            <w:tcMar>
              <w:start w:w="0" w:type="dxa"/>
              <w:end w:w="0" w:type="dxa"/>
            </w:tcMar>
          </w:tcPr>
          <w:p>
            <w:pPr>
              <w:autoSpaceDN w:val="0"/>
              <w:autoSpaceDE w:val="0"/>
              <w:widowControl/>
              <w:spacing w:line="180" w:lineRule="exact" w:before="58" w:after="0"/>
              <w:ind w:left="0" w:right="866" w:firstLine="0"/>
              <w:jc w:val="right"/>
            </w:pPr>
            <w:r>
              <w:rPr>
                <w:rFonts w:ascii="MS" w:hAnsi="MS" w:eastAsia="MS"/>
                <w:b w:val="0"/>
                <w:i w:val="0"/>
                <w:color w:val="000000"/>
                <w:sz w:val="18"/>
              </w:rPr>
              <w:t xml:space="preserve">136,810 </w:t>
            </w:r>
          </w:p>
        </w:tc>
        <w:tc>
          <w:tcPr>
            <w:tcW w:type="dxa" w:w="2280"/>
            <w:tcBorders>
              <w:top w:sz="5.599999999999909" w:val="single" w:color="#000000"/>
              <w:bottom w:sz="5.599999999999909" w:val="single" w:color="#000000"/>
            </w:tcBorders>
            <w:shd w:fill="ffffff"/>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143,477 </w:t>
            </w:r>
          </w:p>
        </w:tc>
      </w:tr>
      <w:tr>
        <w:trPr>
          <w:trHeight w:hRule="exact" w:val="298"/>
        </w:trPr>
        <w:tc>
          <w:tcPr>
            <w:tcW w:type="dxa" w:w="4820"/>
            <w:tcBorders>
              <w:top w:sz="5.599999999999909" w:val="single" w:color="#000000"/>
              <w:bottom w:sz="5.599999999999909" w:val="single" w:color="#000000"/>
            </w:tcBorders>
            <w:shd w:fill="ffffff"/>
            <w:tcMar>
              <w:start w:w="0" w:type="dxa"/>
              <w:end w:w="0" w:type="dxa"/>
            </w:tcMar>
          </w:tcPr>
          <w:p>
            <w:pPr>
              <w:autoSpaceDN w:val="0"/>
              <w:autoSpaceDE w:val="0"/>
              <w:widowControl/>
              <w:spacing w:line="180" w:lineRule="exact" w:before="56" w:after="0"/>
              <w:ind w:left="750" w:right="0" w:firstLine="0"/>
              <w:jc w:val="left"/>
            </w:pPr>
            <w:r>
              <w:rPr>
                <w:rFonts w:ascii="MS" w:hAnsi="MS" w:eastAsia="MS"/>
                <w:b w:val="0"/>
                <w:i w:val="0"/>
                <w:color w:val="000000"/>
                <w:sz w:val="18"/>
              </w:rPr>
              <w:t>負債合計</w:t>
            </w:r>
          </w:p>
        </w:tc>
        <w:tc>
          <w:tcPr>
            <w:tcW w:type="dxa" w:w="3380"/>
            <w:tcBorders>
              <w:top w:sz="5.599999999999909" w:val="single" w:color="#000000"/>
            </w:tcBorders>
            <w:shd w:fill="ffffff"/>
            <w:tcMar>
              <w:start w:w="0" w:type="dxa"/>
              <w:end w:w="0" w:type="dxa"/>
            </w:tcMar>
          </w:tcPr>
          <w:p>
            <w:pPr>
              <w:autoSpaceDN w:val="0"/>
              <w:autoSpaceDE w:val="0"/>
              <w:widowControl/>
              <w:spacing w:line="180" w:lineRule="exact" w:before="58" w:after="0"/>
              <w:ind w:left="0" w:right="866" w:firstLine="0"/>
              <w:jc w:val="right"/>
            </w:pPr>
            <w:r>
              <w:rPr>
                <w:rFonts w:ascii="MS" w:hAnsi="MS" w:eastAsia="MS"/>
                <w:b w:val="0"/>
                <w:i w:val="0"/>
                <w:color w:val="000000"/>
                <w:sz w:val="18"/>
              </w:rPr>
              <w:t xml:space="preserve">305,205 </w:t>
            </w:r>
          </w:p>
        </w:tc>
        <w:tc>
          <w:tcPr>
            <w:tcW w:type="dxa" w:w="2280"/>
            <w:tcBorders>
              <w:top w:sz="5.599999999999909" w:val="single" w:color="#000000"/>
            </w:tcBorders>
            <w:shd w:fill="ffffff"/>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315,615 </w:t>
            </w:r>
          </w:p>
        </w:tc>
      </w:tr>
    </w:tbl>
    <w:p>
      <w:pPr>
        <w:autoSpaceDN w:val="0"/>
        <w:autoSpaceDE w:val="0"/>
        <w:widowControl/>
        <w:spacing w:line="180" w:lineRule="exact" w:before="48" w:after="0"/>
        <w:ind w:left="1246" w:right="0" w:firstLine="0"/>
        <w:jc w:val="left"/>
      </w:pPr>
      <w:r>
        <w:rPr>
          <w:rFonts w:ascii="MS" w:hAnsi="MS" w:eastAsia="MS"/>
          <w:b w:val="0"/>
          <w:i w:val="0"/>
          <w:color w:val="000000"/>
          <w:sz w:val="18"/>
        </w:rPr>
        <w:t>純資産の部</w:t>
      </w:r>
    </w:p>
    <w:p>
      <w:pPr>
        <w:autoSpaceDN w:val="0"/>
        <w:autoSpaceDE w:val="0"/>
        <w:widowControl/>
        <w:spacing w:line="180" w:lineRule="exact" w:before="80" w:after="42"/>
        <w:ind w:left="1490" w:right="0" w:firstLine="0"/>
        <w:jc w:val="left"/>
      </w:pPr>
      <w:r>
        <w:rPr>
          <w:rFonts w:ascii="MS" w:hAnsi="MS" w:eastAsia="MS"/>
          <w:b w:val="0"/>
          <w:i w:val="0"/>
          <w:color w:val="000000"/>
          <w:sz w:val="18"/>
        </w:rPr>
        <w:t>株主資本</w:t>
      </w:r>
    </w:p>
    <w:tbl>
      <w:tblPr>
        <w:tblW w:type="auto" w:w="0"/>
        <w:tblLayout w:type="fixed"/>
        <w:tblLook w:firstColumn="1" w:firstRow="1" w:lastColumn="0" w:lastRow="0" w:noHBand="0" w:noVBand="1" w:val="04A0"/>
        <w:tblInd w:w="860.0" w:type="dxa"/>
      </w:tblPr>
      <w:tblGrid>
        <w:gridCol w:w="3969"/>
        <w:gridCol w:w="3969"/>
        <w:gridCol w:w="3969"/>
      </w:tblGrid>
      <w:tr>
        <w:trPr>
          <w:trHeight w:hRule="exact" w:val="220"/>
        </w:trPr>
        <w:tc>
          <w:tcPr>
            <w:tcW w:type="dxa" w:w="4700"/>
            <w:tcBorders/>
            <w:tcMar>
              <w:start w:w="0" w:type="dxa"/>
              <w:end w:w="0" w:type="dxa"/>
            </w:tcMar>
          </w:tcPr>
          <w:p>
            <w:pPr>
              <w:autoSpaceDN w:val="0"/>
              <w:autoSpaceDE w:val="0"/>
              <w:widowControl/>
              <w:spacing w:line="180" w:lineRule="exact" w:before="40" w:after="0"/>
              <w:ind w:left="876" w:right="0" w:firstLine="0"/>
              <w:jc w:val="left"/>
            </w:pPr>
            <w:r>
              <w:rPr>
                <w:rFonts w:ascii="MS" w:hAnsi="MS" w:eastAsia="MS"/>
                <w:b w:val="0"/>
                <w:i w:val="0"/>
                <w:color w:val="000000"/>
                <w:sz w:val="18"/>
              </w:rPr>
              <w:t>資本金</w:t>
            </w:r>
          </w:p>
        </w:tc>
        <w:tc>
          <w:tcPr>
            <w:tcW w:type="dxa" w:w="3340"/>
            <w:tcBorders/>
            <w:tcMar>
              <w:start w:w="0" w:type="dxa"/>
              <w:end w:w="0" w:type="dxa"/>
            </w:tcMar>
          </w:tcPr>
          <w:p>
            <w:pPr>
              <w:autoSpaceDN w:val="0"/>
              <w:autoSpaceDE w:val="0"/>
              <w:widowControl/>
              <w:spacing w:line="180" w:lineRule="exact" w:before="40" w:after="0"/>
              <w:ind w:left="0" w:right="826" w:firstLine="0"/>
              <w:jc w:val="right"/>
            </w:pPr>
            <w:r>
              <w:rPr>
                <w:rFonts w:ascii="MS" w:hAnsi="MS" w:eastAsia="MS"/>
                <w:b w:val="0"/>
                <w:i w:val="0"/>
                <w:color w:val="000000"/>
                <w:sz w:val="18"/>
              </w:rPr>
              <w:t xml:space="preserve">26,284 </w:t>
            </w:r>
          </w:p>
        </w:tc>
        <w:tc>
          <w:tcPr>
            <w:tcW w:type="dxa" w:w="2320"/>
            <w:tcBorders/>
            <w:tcMar>
              <w:start w:w="0" w:type="dxa"/>
              <w:end w:w="0" w:type="dxa"/>
            </w:tcMar>
          </w:tcPr>
          <w:p>
            <w:pPr>
              <w:autoSpaceDN w:val="0"/>
              <w:autoSpaceDE w:val="0"/>
              <w:widowControl/>
              <w:spacing w:line="180" w:lineRule="exact" w:before="40" w:after="0"/>
              <w:ind w:left="0" w:right="676" w:firstLine="0"/>
              <w:jc w:val="right"/>
            </w:pPr>
            <w:r>
              <w:rPr>
                <w:rFonts w:ascii="MS" w:hAnsi="MS" w:eastAsia="MS"/>
                <w:b w:val="0"/>
                <w:i w:val="0"/>
                <w:color w:val="000000"/>
                <w:sz w:val="18"/>
              </w:rPr>
              <w:t xml:space="preserve">26,284 </w:t>
            </w:r>
          </w:p>
        </w:tc>
      </w:tr>
      <w:tr>
        <w:trPr>
          <w:trHeight w:hRule="exact" w:val="260"/>
        </w:trPr>
        <w:tc>
          <w:tcPr>
            <w:tcW w:type="dxa" w:w="4700"/>
            <w:tcBorders/>
            <w:tcMar>
              <w:start w:w="0" w:type="dxa"/>
              <w:end w:w="0" w:type="dxa"/>
            </w:tcMar>
          </w:tcPr>
          <w:p>
            <w:pPr>
              <w:autoSpaceDN w:val="0"/>
              <w:autoSpaceDE w:val="0"/>
              <w:widowControl/>
              <w:spacing w:line="180" w:lineRule="exact" w:before="80" w:after="0"/>
              <w:ind w:left="876" w:right="0" w:firstLine="0"/>
              <w:jc w:val="left"/>
            </w:pPr>
            <w:r>
              <w:rPr>
                <w:rFonts w:ascii="MS" w:hAnsi="MS" w:eastAsia="MS"/>
                <w:b w:val="0"/>
                <w:i w:val="0"/>
                <w:color w:val="000000"/>
                <w:sz w:val="18"/>
              </w:rPr>
              <w:t>資本剰余金</w:t>
            </w:r>
          </w:p>
        </w:tc>
        <w:tc>
          <w:tcPr>
            <w:tcW w:type="dxa" w:w="3340"/>
            <w:tcBorders/>
            <w:tcMar>
              <w:start w:w="0" w:type="dxa"/>
              <w:end w:w="0" w:type="dxa"/>
            </w:tcMar>
          </w:tcPr>
          <w:p>
            <w:pPr>
              <w:autoSpaceDN w:val="0"/>
              <w:autoSpaceDE w:val="0"/>
              <w:widowControl/>
              <w:spacing w:line="180" w:lineRule="exact" w:before="80" w:after="0"/>
              <w:ind w:left="0" w:right="826" w:firstLine="0"/>
              <w:jc w:val="right"/>
            </w:pPr>
            <w:r>
              <w:rPr>
                <w:rFonts w:ascii="MS" w:hAnsi="MS" w:eastAsia="MS"/>
                <w:b w:val="0"/>
                <w:i w:val="0"/>
                <w:color w:val="000000"/>
                <w:sz w:val="18"/>
              </w:rPr>
              <w:t xml:space="preserve">41,243 </w:t>
            </w:r>
          </w:p>
        </w:tc>
        <w:tc>
          <w:tcPr>
            <w:tcW w:type="dxa" w:w="2320"/>
            <w:tcBorders/>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41,243 </w:t>
            </w:r>
          </w:p>
        </w:tc>
      </w:tr>
      <w:tr>
        <w:trPr>
          <w:trHeight w:hRule="exact" w:val="260"/>
        </w:trPr>
        <w:tc>
          <w:tcPr>
            <w:tcW w:type="dxa" w:w="4700"/>
            <w:tcBorders/>
            <w:tcMar>
              <w:start w:w="0" w:type="dxa"/>
              <w:end w:w="0" w:type="dxa"/>
            </w:tcMar>
          </w:tcPr>
          <w:p>
            <w:pPr>
              <w:autoSpaceDN w:val="0"/>
              <w:autoSpaceDE w:val="0"/>
              <w:widowControl/>
              <w:spacing w:line="180" w:lineRule="exact" w:before="80" w:after="0"/>
              <w:ind w:left="876" w:right="0" w:firstLine="0"/>
              <w:jc w:val="left"/>
            </w:pPr>
            <w:r>
              <w:rPr>
                <w:rFonts w:ascii="MS" w:hAnsi="MS" w:eastAsia="MS"/>
                <w:b w:val="0"/>
                <w:i w:val="0"/>
                <w:color w:val="000000"/>
                <w:sz w:val="18"/>
              </w:rPr>
              <w:t>利益剰余金</w:t>
            </w:r>
          </w:p>
        </w:tc>
        <w:tc>
          <w:tcPr>
            <w:tcW w:type="dxa" w:w="3340"/>
            <w:tcBorders/>
            <w:tcMar>
              <w:start w:w="0" w:type="dxa"/>
              <w:end w:w="0" w:type="dxa"/>
            </w:tcMar>
          </w:tcPr>
          <w:p>
            <w:pPr>
              <w:autoSpaceDN w:val="0"/>
              <w:autoSpaceDE w:val="0"/>
              <w:widowControl/>
              <w:spacing w:line="180" w:lineRule="exact" w:before="80" w:after="0"/>
              <w:ind w:left="0" w:right="826" w:firstLine="0"/>
              <w:jc w:val="right"/>
            </w:pPr>
            <w:r>
              <w:rPr>
                <w:rFonts w:ascii="MS" w:hAnsi="MS" w:eastAsia="MS"/>
                <w:b w:val="0"/>
                <w:i w:val="0"/>
                <w:color w:val="000000"/>
                <w:sz w:val="18"/>
              </w:rPr>
              <w:t xml:space="preserve">146,369 </w:t>
            </w:r>
          </w:p>
        </w:tc>
        <w:tc>
          <w:tcPr>
            <w:tcW w:type="dxa" w:w="2320"/>
            <w:tcBorders/>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152,789 </w:t>
            </w:r>
          </w:p>
        </w:tc>
      </w:tr>
      <w:tr>
        <w:trPr>
          <w:trHeight w:hRule="exact" w:val="316"/>
        </w:trPr>
        <w:tc>
          <w:tcPr>
            <w:tcW w:type="dxa" w:w="4700"/>
            <w:tcBorders>
              <w:bottom w:sz="6.400000000000091" w:val="single" w:color="#000000"/>
            </w:tcBorders>
            <w:tcMar>
              <w:start w:w="0" w:type="dxa"/>
              <w:end w:w="0" w:type="dxa"/>
            </w:tcMar>
          </w:tcPr>
          <w:p>
            <w:pPr>
              <w:autoSpaceDN w:val="0"/>
              <w:autoSpaceDE w:val="0"/>
              <w:widowControl/>
              <w:spacing w:line="180" w:lineRule="exact" w:before="92" w:after="0"/>
              <w:ind w:left="876" w:right="0" w:firstLine="0"/>
              <w:jc w:val="left"/>
            </w:pPr>
            <w:r>
              <w:rPr>
                <w:rFonts w:ascii="MS" w:hAnsi="MS" w:eastAsia="MS"/>
                <w:b w:val="0"/>
                <w:i w:val="0"/>
                <w:color w:val="000000"/>
                <w:sz w:val="18"/>
              </w:rPr>
              <w:t>自己株式</w:t>
            </w:r>
          </w:p>
        </w:tc>
        <w:tc>
          <w:tcPr>
            <w:tcW w:type="dxa" w:w="3340"/>
            <w:tcBorders>
              <w:bottom w:sz="6.400000000000091" w:val="single" w:color="#000000"/>
            </w:tcBorders>
            <w:tcMar>
              <w:start w:w="0" w:type="dxa"/>
              <w:end w:w="0" w:type="dxa"/>
            </w:tcMar>
          </w:tcPr>
          <w:p>
            <w:pPr>
              <w:autoSpaceDN w:val="0"/>
              <w:autoSpaceDE w:val="0"/>
              <w:widowControl/>
              <w:spacing w:line="180" w:lineRule="exact" w:before="90" w:after="0"/>
              <w:ind w:left="0" w:right="826" w:firstLine="0"/>
              <w:jc w:val="right"/>
            </w:pPr>
            <w:r>
              <w:rPr>
                <w:rFonts w:ascii="MS" w:hAnsi="MS" w:eastAsia="MS"/>
                <w:b w:val="0"/>
                <w:i w:val="0"/>
                <w:color w:val="000000"/>
                <w:sz w:val="18"/>
              </w:rPr>
              <w:t xml:space="preserve">△10,647 </w:t>
            </w:r>
          </w:p>
        </w:tc>
        <w:tc>
          <w:tcPr>
            <w:tcW w:type="dxa" w:w="2320"/>
            <w:tcBorders>
              <w:bottom w:sz="6.400000000000091" w:val="single" w:color="#000000"/>
            </w:tcBorders>
            <w:tcMar>
              <w:start w:w="0" w:type="dxa"/>
              <w:end w:w="0" w:type="dxa"/>
            </w:tcMar>
          </w:tcPr>
          <w:p>
            <w:pPr>
              <w:autoSpaceDN w:val="0"/>
              <w:autoSpaceDE w:val="0"/>
              <w:widowControl/>
              <w:spacing w:line="180" w:lineRule="exact" w:before="90" w:after="0"/>
              <w:ind w:left="0" w:right="676" w:firstLine="0"/>
              <w:jc w:val="right"/>
            </w:pPr>
            <w:r>
              <w:rPr>
                <w:rFonts w:ascii="MS" w:hAnsi="MS" w:eastAsia="MS"/>
                <w:b w:val="0"/>
                <w:i w:val="0"/>
                <w:color w:val="000000"/>
                <w:sz w:val="18"/>
              </w:rPr>
              <w:t xml:space="preserve">△10,641 </w:t>
            </w:r>
          </w:p>
        </w:tc>
      </w:tr>
      <w:tr>
        <w:trPr>
          <w:trHeight w:hRule="exact" w:val="301"/>
        </w:trPr>
        <w:tc>
          <w:tcPr>
            <w:tcW w:type="dxa" w:w="4700"/>
            <w:tcBorders>
              <w:top w:sz="6.400000000000091" w:val="single" w:color="#000000"/>
              <w:bottom w:sz="5.599999999999909" w:val="single" w:color="#000000"/>
            </w:tcBorders>
            <w:tcMar>
              <w:start w:w="0" w:type="dxa"/>
              <w:end w:w="0" w:type="dxa"/>
            </w:tcMar>
          </w:tcPr>
          <w:p>
            <w:pPr>
              <w:autoSpaceDN w:val="0"/>
              <w:autoSpaceDE w:val="0"/>
              <w:widowControl/>
              <w:spacing w:line="180" w:lineRule="exact" w:before="54" w:after="0"/>
              <w:ind w:left="876" w:right="0" w:firstLine="0"/>
              <w:jc w:val="left"/>
            </w:pPr>
            <w:r>
              <w:rPr>
                <w:rFonts w:ascii="MS" w:hAnsi="MS" w:eastAsia="MS"/>
                <w:b w:val="0"/>
                <w:i w:val="0"/>
                <w:color w:val="000000"/>
                <w:sz w:val="18"/>
              </w:rPr>
              <w:t>株主資本合計</w:t>
            </w:r>
          </w:p>
        </w:tc>
        <w:tc>
          <w:tcPr>
            <w:tcW w:type="dxa" w:w="3340"/>
            <w:tcBorders>
              <w:top w:sz="6.400000000000091" w:val="single" w:color="#000000"/>
            </w:tcBorders>
            <w:tcMar>
              <w:start w:w="0" w:type="dxa"/>
              <w:end w:w="0" w:type="dxa"/>
            </w:tcMar>
          </w:tcPr>
          <w:p>
            <w:pPr>
              <w:autoSpaceDN w:val="0"/>
              <w:autoSpaceDE w:val="0"/>
              <w:widowControl/>
              <w:spacing w:line="180" w:lineRule="exact" w:before="58" w:after="0"/>
              <w:ind w:left="0" w:right="826" w:firstLine="0"/>
              <w:jc w:val="right"/>
            </w:pPr>
            <w:r>
              <w:rPr>
                <w:rFonts w:ascii="MS" w:hAnsi="MS" w:eastAsia="MS"/>
                <w:b w:val="0"/>
                <w:i w:val="0"/>
                <w:color w:val="000000"/>
                <w:sz w:val="18"/>
              </w:rPr>
              <w:t xml:space="preserve">203,249 </w:t>
            </w:r>
          </w:p>
        </w:tc>
        <w:tc>
          <w:tcPr>
            <w:tcW w:type="dxa" w:w="2320"/>
            <w:tcBorders>
              <w:top w:sz="6.400000000000091" w:val="single" w:color="#000000"/>
            </w:tcBorders>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209,675 </w:t>
            </w:r>
          </w:p>
        </w:tc>
      </w:tr>
    </w:tbl>
    <w:p>
      <w:pPr>
        <w:autoSpaceDN w:val="0"/>
        <w:autoSpaceDE w:val="0"/>
        <w:widowControl/>
        <w:spacing w:line="180" w:lineRule="exact" w:before="42" w:after="42"/>
        <w:ind w:left="1490" w:right="0" w:firstLine="0"/>
        <w:jc w:val="left"/>
      </w:pPr>
      <w:r>
        <w:rPr>
          <w:rFonts w:ascii="MS" w:hAnsi="MS" w:eastAsia="MS"/>
          <w:b w:val="0"/>
          <w:i w:val="0"/>
          <w:color w:val="000000"/>
          <w:sz w:val="18"/>
        </w:rPr>
        <w:t>評価・換算差額等</w:t>
      </w:r>
    </w:p>
    <w:tbl>
      <w:tblPr>
        <w:tblW w:type="auto" w:w="0"/>
        <w:tblLayout w:type="fixed"/>
        <w:tblLook w:firstColumn="1" w:firstRow="1" w:lastColumn="0" w:lastRow="0" w:noHBand="0" w:noVBand="1" w:val="04A0"/>
        <w:tblInd w:w="620.0" w:type="dxa"/>
      </w:tblPr>
      <w:tblGrid>
        <w:gridCol w:w="3969"/>
        <w:gridCol w:w="3969"/>
        <w:gridCol w:w="3969"/>
      </w:tblGrid>
      <w:tr>
        <w:trPr>
          <w:trHeight w:hRule="exact" w:val="220"/>
        </w:trPr>
        <w:tc>
          <w:tcPr>
            <w:tcW w:type="dxa" w:w="4940"/>
            <w:tcBorders/>
            <w:shd w:fill="ffffff"/>
            <w:tcMar>
              <w:start w:w="0" w:type="dxa"/>
              <w:end w:w="0" w:type="dxa"/>
            </w:tcMar>
          </w:tcPr>
          <w:p>
            <w:pPr>
              <w:autoSpaceDN w:val="0"/>
              <w:autoSpaceDE w:val="0"/>
              <w:widowControl/>
              <w:spacing w:line="180" w:lineRule="exact" w:before="40" w:after="0"/>
              <w:ind w:left="1116" w:right="0" w:firstLine="0"/>
              <w:jc w:val="left"/>
            </w:pPr>
            <w:r>
              <w:rPr>
                <w:rFonts w:ascii="MS" w:hAnsi="MS" w:eastAsia="MS"/>
                <w:b w:val="0"/>
                <w:i w:val="0"/>
                <w:color w:val="000000"/>
                <w:sz w:val="18"/>
              </w:rPr>
              <w:t>その他有価証券評価差額金</w:t>
            </w:r>
          </w:p>
        </w:tc>
        <w:tc>
          <w:tcPr>
            <w:tcW w:type="dxa" w:w="3340"/>
            <w:tcBorders/>
            <w:shd w:fill="ffffff"/>
            <w:tcMar>
              <w:start w:w="0" w:type="dxa"/>
              <w:end w:w="0" w:type="dxa"/>
            </w:tcMar>
          </w:tcPr>
          <w:p>
            <w:pPr>
              <w:autoSpaceDN w:val="0"/>
              <w:autoSpaceDE w:val="0"/>
              <w:widowControl/>
              <w:spacing w:line="180" w:lineRule="exact" w:before="40" w:after="0"/>
              <w:ind w:left="0" w:right="826" w:firstLine="0"/>
              <w:jc w:val="right"/>
            </w:pPr>
            <w:r>
              <w:rPr>
                <w:rFonts w:ascii="MS" w:hAnsi="MS" w:eastAsia="MS"/>
                <w:b w:val="0"/>
                <w:i w:val="0"/>
                <w:color w:val="000000"/>
                <w:sz w:val="18"/>
              </w:rPr>
              <w:t xml:space="preserve">1,579 </w:t>
            </w:r>
          </w:p>
        </w:tc>
        <w:tc>
          <w:tcPr>
            <w:tcW w:type="dxa" w:w="2320"/>
            <w:tcBorders/>
            <w:shd w:fill="ffffff"/>
            <w:tcMar>
              <w:start w:w="0" w:type="dxa"/>
              <w:end w:w="0" w:type="dxa"/>
            </w:tcMar>
          </w:tcPr>
          <w:p>
            <w:pPr>
              <w:autoSpaceDN w:val="0"/>
              <w:autoSpaceDE w:val="0"/>
              <w:widowControl/>
              <w:spacing w:line="180" w:lineRule="exact" w:before="40" w:after="0"/>
              <w:ind w:left="0" w:right="676" w:firstLine="0"/>
              <w:jc w:val="right"/>
            </w:pPr>
            <w:r>
              <w:rPr>
                <w:rFonts w:ascii="MS" w:hAnsi="MS" w:eastAsia="MS"/>
                <w:b w:val="0"/>
                <w:i w:val="0"/>
                <w:color w:val="000000"/>
                <w:sz w:val="18"/>
              </w:rPr>
              <w:t xml:space="preserve">279 </w:t>
            </w:r>
          </w:p>
        </w:tc>
      </w:tr>
      <w:tr>
        <w:trPr>
          <w:trHeight w:hRule="exact" w:val="310"/>
        </w:trPr>
        <w:tc>
          <w:tcPr>
            <w:tcW w:type="dxa" w:w="4940"/>
            <w:tcBorders>
              <w:bottom w:sz="5.599999999999454" w:val="single" w:color="#000000"/>
            </w:tcBorders>
            <w:shd w:fill="ffffff"/>
            <w:tcMar>
              <w:start w:w="0" w:type="dxa"/>
              <w:end w:w="0" w:type="dxa"/>
            </w:tcMar>
          </w:tcPr>
          <w:p>
            <w:pPr>
              <w:autoSpaceDN w:val="0"/>
              <w:autoSpaceDE w:val="0"/>
              <w:widowControl/>
              <w:spacing w:line="180" w:lineRule="exact" w:before="90" w:after="0"/>
              <w:ind w:left="1116" w:right="0" w:firstLine="0"/>
              <w:jc w:val="left"/>
            </w:pPr>
            <w:r>
              <w:rPr>
                <w:rFonts w:ascii="MS" w:hAnsi="MS" w:eastAsia="MS"/>
                <w:b w:val="0"/>
                <w:i w:val="0"/>
                <w:color w:val="000000"/>
                <w:sz w:val="18"/>
              </w:rPr>
              <w:t>為替換算調整勘定</w:t>
            </w:r>
          </w:p>
        </w:tc>
        <w:tc>
          <w:tcPr>
            <w:tcW w:type="dxa" w:w="3340"/>
            <w:tcBorders>
              <w:bottom w:sz="5.599999999999454" w:val="single" w:color="#000000"/>
            </w:tcBorders>
            <w:shd w:fill="ffffff"/>
            <w:tcMar>
              <w:start w:w="0" w:type="dxa"/>
              <w:end w:w="0" w:type="dxa"/>
            </w:tcMar>
          </w:tcPr>
          <w:p>
            <w:pPr>
              <w:autoSpaceDN w:val="0"/>
              <w:autoSpaceDE w:val="0"/>
              <w:widowControl/>
              <w:spacing w:line="180" w:lineRule="exact" w:before="84" w:after="0"/>
              <w:ind w:left="0" w:right="826" w:firstLine="0"/>
              <w:jc w:val="right"/>
            </w:pPr>
            <w:r>
              <w:rPr>
                <w:rFonts w:ascii="MS" w:hAnsi="MS" w:eastAsia="MS"/>
                <w:b w:val="0"/>
                <w:i w:val="0"/>
                <w:color w:val="000000"/>
                <w:sz w:val="18"/>
              </w:rPr>
              <w:t xml:space="preserve">△15,182 </w:t>
            </w:r>
          </w:p>
        </w:tc>
        <w:tc>
          <w:tcPr>
            <w:tcW w:type="dxa" w:w="2320"/>
            <w:tcBorders>
              <w:bottom w:sz="5.599999999999454" w:val="single" w:color="#000000"/>
            </w:tcBorders>
            <w:shd w:fill="ffffff"/>
            <w:tcMar>
              <w:start w:w="0" w:type="dxa"/>
              <w:end w:w="0" w:type="dxa"/>
            </w:tcMar>
          </w:tcPr>
          <w:p>
            <w:pPr>
              <w:autoSpaceDN w:val="0"/>
              <w:autoSpaceDE w:val="0"/>
              <w:widowControl/>
              <w:spacing w:line="180" w:lineRule="exact" w:before="84" w:after="0"/>
              <w:ind w:left="0" w:right="676" w:firstLine="0"/>
              <w:jc w:val="right"/>
            </w:pPr>
            <w:r>
              <w:rPr>
                <w:rFonts w:ascii="MS" w:hAnsi="MS" w:eastAsia="MS"/>
                <w:b w:val="0"/>
                <w:i w:val="0"/>
                <w:color w:val="000000"/>
                <w:sz w:val="18"/>
              </w:rPr>
              <w:t xml:space="preserve">△15,801 </w:t>
            </w:r>
          </w:p>
        </w:tc>
      </w:tr>
      <w:tr>
        <w:trPr>
          <w:trHeight w:hRule="exact" w:val="322"/>
        </w:trPr>
        <w:tc>
          <w:tcPr>
            <w:tcW w:type="dxa" w:w="4940"/>
            <w:tcBorders>
              <w:top w:sz="5.599999999999454" w:val="single" w:color="#000000"/>
              <w:bottom w:sz="5.600000000000364" w:val="single" w:color="#000000"/>
            </w:tcBorders>
            <w:shd w:fill="ffffff"/>
            <w:tcMar>
              <w:start w:w="0" w:type="dxa"/>
              <w:end w:w="0" w:type="dxa"/>
            </w:tcMar>
          </w:tcPr>
          <w:p>
            <w:pPr>
              <w:autoSpaceDN w:val="0"/>
              <w:autoSpaceDE w:val="0"/>
              <w:widowControl/>
              <w:spacing w:line="180" w:lineRule="exact" w:before="68" w:after="0"/>
              <w:ind w:left="1116" w:right="0" w:firstLine="0"/>
              <w:jc w:val="left"/>
            </w:pPr>
            <w:r>
              <w:rPr>
                <w:rFonts w:ascii="MS" w:hAnsi="MS" w:eastAsia="MS"/>
                <w:b w:val="0"/>
                <w:i w:val="0"/>
                <w:color w:val="000000"/>
                <w:sz w:val="18"/>
              </w:rPr>
              <w:t>評価・換算差額等合計</w:t>
            </w:r>
          </w:p>
        </w:tc>
        <w:tc>
          <w:tcPr>
            <w:tcW w:type="dxa" w:w="3340"/>
            <w:tcBorders>
              <w:top w:sz="5.599999999999454" w:val="single" w:color="#000000"/>
              <w:bottom w:sz="5.600000000000364" w:val="single" w:color="#000000"/>
            </w:tcBorders>
            <w:shd w:fill="ffffff"/>
            <w:tcMar>
              <w:start w:w="0" w:type="dxa"/>
              <w:end w:w="0" w:type="dxa"/>
            </w:tcMar>
          </w:tcPr>
          <w:p>
            <w:pPr>
              <w:autoSpaceDN w:val="0"/>
              <w:autoSpaceDE w:val="0"/>
              <w:widowControl/>
              <w:spacing w:line="180" w:lineRule="exact" w:before="62" w:after="0"/>
              <w:ind w:left="0" w:right="826" w:firstLine="0"/>
              <w:jc w:val="right"/>
            </w:pPr>
            <w:r>
              <w:rPr>
                <w:rFonts w:ascii="MS" w:hAnsi="MS" w:eastAsia="MS"/>
                <w:b w:val="0"/>
                <w:i w:val="0"/>
                <w:color w:val="000000"/>
                <w:sz w:val="18"/>
              </w:rPr>
              <w:t xml:space="preserve">△13,603 </w:t>
            </w:r>
          </w:p>
        </w:tc>
        <w:tc>
          <w:tcPr>
            <w:tcW w:type="dxa" w:w="2320"/>
            <w:tcBorders>
              <w:top w:sz="5.599999999999454" w:val="single" w:color="#000000"/>
              <w:bottom w:sz="5.600000000000364" w:val="single" w:color="#000000"/>
            </w:tcBorders>
            <w:shd w:fill="ffffff"/>
            <w:tcMar>
              <w:start w:w="0" w:type="dxa"/>
              <w:end w:w="0" w:type="dxa"/>
            </w:tcMar>
          </w:tcPr>
          <w:p>
            <w:pPr>
              <w:autoSpaceDN w:val="0"/>
              <w:autoSpaceDE w:val="0"/>
              <w:widowControl/>
              <w:spacing w:line="180" w:lineRule="exact" w:before="62" w:after="0"/>
              <w:ind w:left="0" w:right="676" w:firstLine="0"/>
              <w:jc w:val="right"/>
            </w:pPr>
            <w:r>
              <w:rPr>
                <w:rFonts w:ascii="MS" w:hAnsi="MS" w:eastAsia="MS"/>
                <w:b w:val="0"/>
                <w:i w:val="0"/>
                <w:color w:val="000000"/>
                <w:sz w:val="18"/>
              </w:rPr>
              <w:t xml:space="preserve">△15,522 </w:t>
            </w:r>
          </w:p>
        </w:tc>
      </w:tr>
      <w:tr>
        <w:trPr>
          <w:trHeight w:hRule="exact" w:val="266"/>
        </w:trPr>
        <w:tc>
          <w:tcPr>
            <w:tcW w:type="dxa" w:w="4940"/>
            <w:tcBorders>
              <w:top w:sz="5.600000000000364" w:val="single" w:color="#000000"/>
              <w:bottom w:sz="5.600000000000364" w:val="single" w:color="#000000"/>
            </w:tcBorders>
            <w:shd w:fill="ffffff"/>
            <w:tcMar>
              <w:start w:w="0" w:type="dxa"/>
              <w:end w:w="0" w:type="dxa"/>
            </w:tcMar>
          </w:tcPr>
          <w:p>
            <w:pPr>
              <w:autoSpaceDN w:val="0"/>
              <w:autoSpaceDE w:val="0"/>
              <w:widowControl/>
              <w:spacing w:line="180" w:lineRule="exact" w:before="38" w:after="0"/>
              <w:ind w:left="870" w:right="0" w:firstLine="0"/>
              <w:jc w:val="left"/>
            </w:pPr>
            <w:r>
              <w:rPr>
                <w:rFonts w:ascii="MS" w:hAnsi="MS" w:eastAsia="MS"/>
                <w:b w:val="0"/>
                <w:i w:val="0"/>
                <w:color w:val="000000"/>
                <w:sz w:val="18"/>
              </w:rPr>
              <w:t>少数株主持分</w:t>
            </w:r>
          </w:p>
        </w:tc>
        <w:tc>
          <w:tcPr>
            <w:tcW w:type="dxa" w:w="3340"/>
            <w:tcBorders>
              <w:top w:sz="5.600000000000364" w:val="single" w:color="#000000"/>
              <w:bottom w:sz="5.600000000000364" w:val="single" w:color="#000000"/>
            </w:tcBorders>
            <w:shd w:fill="ffffff"/>
            <w:tcMar>
              <w:start w:w="0" w:type="dxa"/>
              <w:end w:w="0" w:type="dxa"/>
            </w:tcMar>
          </w:tcPr>
          <w:p>
            <w:pPr>
              <w:autoSpaceDN w:val="0"/>
              <w:autoSpaceDE w:val="0"/>
              <w:widowControl/>
              <w:spacing w:line="180" w:lineRule="exact" w:before="50" w:after="0"/>
              <w:ind w:left="0" w:right="826" w:firstLine="0"/>
              <w:jc w:val="right"/>
            </w:pPr>
            <w:r>
              <w:rPr>
                <w:rFonts w:ascii="MS" w:hAnsi="MS" w:eastAsia="MS"/>
                <w:b w:val="0"/>
                <w:i w:val="0"/>
                <w:color w:val="000000"/>
                <w:sz w:val="18"/>
              </w:rPr>
              <w:t xml:space="preserve">20,282 </w:t>
            </w:r>
          </w:p>
        </w:tc>
        <w:tc>
          <w:tcPr>
            <w:tcW w:type="dxa" w:w="2320"/>
            <w:tcBorders>
              <w:top w:sz="5.600000000000364" w:val="single" w:color="#000000"/>
              <w:bottom w:sz="5.600000000000364" w:val="single" w:color="#000000"/>
            </w:tcBorders>
            <w:shd w:fill="ffffff"/>
            <w:tcMar>
              <w:start w:w="0" w:type="dxa"/>
              <w:end w:w="0" w:type="dxa"/>
            </w:tcMar>
          </w:tcPr>
          <w:p>
            <w:pPr>
              <w:autoSpaceDN w:val="0"/>
              <w:autoSpaceDE w:val="0"/>
              <w:widowControl/>
              <w:spacing w:line="180" w:lineRule="exact" w:before="50" w:after="0"/>
              <w:ind w:left="0" w:right="676" w:firstLine="0"/>
              <w:jc w:val="right"/>
            </w:pPr>
            <w:r>
              <w:rPr>
                <w:rFonts w:ascii="MS" w:hAnsi="MS" w:eastAsia="MS"/>
                <w:b w:val="0"/>
                <w:i w:val="0"/>
                <w:color w:val="000000"/>
                <w:sz w:val="18"/>
              </w:rPr>
              <w:t xml:space="preserve">20,423 </w:t>
            </w:r>
          </w:p>
        </w:tc>
      </w:tr>
      <w:tr>
        <w:trPr>
          <w:trHeight w:hRule="exact" w:val="300"/>
        </w:trPr>
        <w:tc>
          <w:tcPr>
            <w:tcW w:type="dxa" w:w="4940"/>
            <w:tcBorders>
              <w:top w:sz="5.600000000000364" w:val="single" w:color="#000000"/>
              <w:bottom w:sz="5.600000000000364" w:val="single" w:color="#000000"/>
            </w:tcBorders>
            <w:shd w:fill="ffffff"/>
            <w:tcMar>
              <w:start w:w="0" w:type="dxa"/>
              <w:end w:w="0" w:type="dxa"/>
            </w:tcMar>
          </w:tcPr>
          <w:p>
            <w:pPr>
              <w:autoSpaceDN w:val="0"/>
              <w:autoSpaceDE w:val="0"/>
              <w:widowControl/>
              <w:spacing w:line="180" w:lineRule="exact" w:before="54" w:after="0"/>
              <w:ind w:left="870" w:right="0" w:firstLine="0"/>
              <w:jc w:val="left"/>
            </w:pPr>
            <w:r>
              <w:rPr>
                <w:rFonts w:ascii="MS" w:hAnsi="MS" w:eastAsia="MS"/>
                <w:b w:val="0"/>
                <w:i w:val="0"/>
                <w:color w:val="000000"/>
                <w:sz w:val="18"/>
              </w:rPr>
              <w:t>純資産合計</w:t>
            </w:r>
          </w:p>
        </w:tc>
        <w:tc>
          <w:tcPr>
            <w:tcW w:type="dxa" w:w="3340"/>
            <w:tcBorders>
              <w:top w:sz="5.600000000000364" w:val="single" w:color="#000000"/>
              <w:bottom w:sz="5.600000000000364" w:val="single" w:color="#000000"/>
            </w:tcBorders>
            <w:shd w:fill="ffffff"/>
            <w:tcMar>
              <w:start w:w="0" w:type="dxa"/>
              <w:end w:w="0" w:type="dxa"/>
            </w:tcMar>
          </w:tcPr>
          <w:p>
            <w:pPr>
              <w:autoSpaceDN w:val="0"/>
              <w:autoSpaceDE w:val="0"/>
              <w:widowControl/>
              <w:spacing w:line="180" w:lineRule="exact" w:before="58" w:after="0"/>
              <w:ind w:left="0" w:right="826" w:firstLine="0"/>
              <w:jc w:val="right"/>
            </w:pPr>
            <w:r>
              <w:rPr>
                <w:rFonts w:ascii="MS" w:hAnsi="MS" w:eastAsia="MS"/>
                <w:b w:val="0"/>
                <w:i w:val="0"/>
                <w:color w:val="000000"/>
                <w:sz w:val="18"/>
              </w:rPr>
              <w:t xml:space="preserve">209,928 </w:t>
            </w:r>
          </w:p>
        </w:tc>
        <w:tc>
          <w:tcPr>
            <w:tcW w:type="dxa" w:w="2320"/>
            <w:tcBorders>
              <w:top w:sz="5.600000000000364" w:val="single" w:color="#000000"/>
              <w:bottom w:sz="5.600000000000364" w:val="single" w:color="#000000"/>
            </w:tcBorders>
            <w:shd w:fill="ffffff"/>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214,576 </w:t>
            </w:r>
          </w:p>
        </w:tc>
      </w:tr>
      <w:tr>
        <w:trPr>
          <w:trHeight w:hRule="exact" w:val="302"/>
        </w:trPr>
        <w:tc>
          <w:tcPr>
            <w:tcW w:type="dxa" w:w="4940"/>
            <w:tcBorders>
              <w:top w:sz="5.600000000000364" w:val="single" w:color="#000000"/>
              <w:bottom w:sz="5.600000000000364" w:val="single" w:color="#000000"/>
            </w:tcBorders>
            <w:shd w:fill="ffffff"/>
            <w:tcMar>
              <w:start w:w="0" w:type="dxa"/>
              <w:end w:w="0" w:type="dxa"/>
            </w:tcMar>
          </w:tcPr>
          <w:p>
            <w:pPr>
              <w:autoSpaceDN w:val="0"/>
              <w:autoSpaceDE w:val="0"/>
              <w:widowControl/>
              <w:spacing w:line="180" w:lineRule="exact" w:before="54" w:after="0"/>
              <w:ind w:left="626" w:right="0" w:firstLine="0"/>
              <w:jc w:val="left"/>
            </w:pPr>
            <w:r>
              <w:rPr>
                <w:rFonts w:ascii="MS" w:hAnsi="MS" w:eastAsia="MS"/>
                <w:b w:val="0"/>
                <w:i w:val="0"/>
                <w:color w:val="000000"/>
                <w:sz w:val="18"/>
              </w:rPr>
              <w:t>負債純資産合計</w:t>
            </w:r>
          </w:p>
        </w:tc>
        <w:tc>
          <w:tcPr>
            <w:tcW w:type="dxa" w:w="3340"/>
            <w:tcBorders>
              <w:top w:sz="5.600000000000364" w:val="single" w:color="#000000"/>
            </w:tcBorders>
            <w:shd w:fill="ffffff"/>
            <w:tcMar>
              <w:start w:w="0" w:type="dxa"/>
              <w:end w:w="0" w:type="dxa"/>
            </w:tcMar>
          </w:tcPr>
          <w:p>
            <w:pPr>
              <w:autoSpaceDN w:val="0"/>
              <w:autoSpaceDE w:val="0"/>
              <w:widowControl/>
              <w:spacing w:line="180" w:lineRule="exact" w:before="58" w:after="0"/>
              <w:ind w:left="0" w:right="826" w:firstLine="0"/>
              <w:jc w:val="right"/>
            </w:pPr>
            <w:r>
              <w:rPr>
                <w:rFonts w:ascii="MS" w:hAnsi="MS" w:eastAsia="MS"/>
                <w:b w:val="0"/>
                <w:i w:val="0"/>
                <w:color w:val="000000"/>
                <w:sz w:val="18"/>
              </w:rPr>
              <w:t xml:space="preserve">515,133 </w:t>
            </w:r>
          </w:p>
        </w:tc>
        <w:tc>
          <w:tcPr>
            <w:tcW w:type="dxa" w:w="2320"/>
            <w:tcBorders>
              <w:top w:sz="5.600000000000364" w:val="single" w:color="#000000"/>
            </w:tcBorders>
            <w:shd w:fill="ffffff"/>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530,191 </w:t>
            </w:r>
          </w:p>
        </w:tc>
      </w:tr>
    </w:tbl>
    <w:p>
      <w:pPr>
        <w:autoSpaceDN w:val="0"/>
        <w:autoSpaceDE w:val="0"/>
        <w:widowControl/>
        <w:spacing w:line="236" w:lineRule="exact" w:before="4838" w:after="0"/>
        <w:ind w:left="0" w:right="0" w:firstLine="0"/>
        <w:jc w:val="center"/>
      </w:pPr>
      <w:r>
        <w:rPr>
          <w:rFonts w:ascii="MS" w:hAnsi="MS" w:eastAsia="MS"/>
          <w:b w:val="0"/>
          <w:i w:val="0"/>
          <w:color w:val="000000"/>
          <w:sz w:val="18"/>
        </w:rPr>
        <w:t>-  7 -</w:t>
      </w:r>
    </w:p>
    <w:p>
      <w:pPr>
        <w:sectPr>
          <w:pgSz w:w="11906" w:h="16838"/>
          <w:pgMar w:top="0" w:right="0" w:bottom="0" w:left="0" w:header="720" w:footer="720" w:gutter="0"/>
          <w:cols w:space="720" w:num="1" w:equalWidth="0">
            <w:col w:w="11906" w:space="0"/>
            <w:col w:w="11906" w:space="0"/>
            <w:col w:w="10724" w:space="0"/>
            <w:col w:w="10724" w:space="0"/>
            <w:col w:w="10724" w:space="0"/>
            <w:col w:w="11904" w:space="0"/>
            <w:col w:w="11904" w:space="0"/>
          </w:cols>
          <w:docGrid w:linePitch="360"/>
        </w:sectPr>
      </w:pPr>
    </w:p>
    <w:p>
      <w:pPr>
        <w:autoSpaceDN w:val="0"/>
        <w:autoSpaceDE w:val="0"/>
        <w:widowControl/>
        <w:spacing w:line="236" w:lineRule="exact" w:before="280" w:after="0"/>
        <w:ind w:left="0" w:right="642" w:firstLine="0"/>
        <w:jc w:val="right"/>
      </w:pPr>
      <w:r>
        <w:rPr>
          <w:rFonts w:ascii="MS" w:hAnsi="MS" w:eastAsia="MS"/>
          <w:b w:val="0"/>
          <w:i w:val="0"/>
          <w:color w:val="000000"/>
          <w:sz w:val="18"/>
        </w:rPr>
        <w:t>日立金属( 株) ( 5486) 平成22年3月期 第1四半期決算短信</w:t>
      </w:r>
    </w:p>
    <w:p>
      <w:pPr>
        <w:autoSpaceDN w:val="0"/>
        <w:tabs>
          <w:tab w:pos="1560" w:val="left"/>
        </w:tabs>
        <w:autoSpaceDE w:val="0"/>
        <w:widowControl/>
        <w:spacing w:line="202" w:lineRule="exact" w:before="694" w:after="0"/>
        <w:ind w:left="1380" w:right="7776" w:firstLine="0"/>
        <w:jc w:val="left"/>
      </w:pPr>
      <w:r>
        <w:rPr>
          <w:rFonts w:ascii="MS" w:hAnsi="MS" w:eastAsia="MS"/>
          <w:b w:val="0"/>
          <w:i w:val="0"/>
          <w:color w:val="000000"/>
          <w:sz w:val="18"/>
        </w:rPr>
        <w:t xml:space="preserve">（２）四半期連結損益計算書 </w:t>
      </w:r>
      <w:r>
        <w:br/>
      </w:r>
      <w:r>
        <w:tab/>
      </w:r>
      <w:r>
        <w:rPr>
          <w:rFonts w:ascii="MS" w:hAnsi="MS" w:eastAsia="MS"/>
          <w:b w:val="0"/>
          <w:i w:val="0"/>
          <w:color w:val="000000"/>
          <w:sz w:val="18"/>
        </w:rPr>
        <w:t xml:space="preserve">（第１四半期連結累計期間） </w:t>
      </w:r>
    </w:p>
    <w:p>
      <w:pPr>
        <w:autoSpaceDN w:val="0"/>
        <w:autoSpaceDE w:val="0"/>
        <w:widowControl/>
        <w:spacing w:line="180" w:lineRule="exact" w:before="98" w:after="22"/>
        <w:ind w:left="0" w:right="1406" w:firstLine="0"/>
        <w:jc w:val="right"/>
      </w:pPr>
      <w:r>
        <w:rPr>
          <w:rFonts w:ascii="MS" w:hAnsi="MS" w:eastAsia="MS"/>
          <w:b w:val="0"/>
          <w:i w:val="0"/>
          <w:color w:val="000000"/>
          <w:sz w:val="18"/>
        </w:rPr>
        <w:t>（単位：百万円）</w:t>
      </w:r>
    </w:p>
    <w:tbl>
      <w:tblPr>
        <w:tblW w:type="auto" w:w="0"/>
        <w:tblLayout w:type="fixed"/>
        <w:tblLook w:firstColumn="1" w:firstRow="1" w:lastColumn="0" w:lastRow="0" w:noHBand="0" w:noVBand="1" w:val="04A0"/>
        <w:tblInd w:w="1094.0" w:type="dxa"/>
      </w:tblPr>
      <w:tblGrid>
        <w:gridCol w:w="3969"/>
        <w:gridCol w:w="3969"/>
        <w:gridCol w:w="3969"/>
      </w:tblGrid>
      <w:tr>
        <w:trPr>
          <w:trHeight w:hRule="exact" w:val="284"/>
        </w:trPr>
        <w:tc>
          <w:tcPr>
            <w:tcW w:type="dxa" w:w="4474"/>
            <w:vMerge w:val="restart"/>
            <w:tcBorders>
              <w:top w:sz="18.40000000000009" w:val="single" w:color="#000000"/>
              <w:bottom w:sz="5.600000000000136" w:val="single" w:color="#000000"/>
            </w:tcBorders>
            <w:shd w:fill="ffffff"/>
            <w:tcMar>
              <w:start w:w="0" w:type="dxa"/>
              <w:end w:w="0" w:type="dxa"/>
            </w:tcMar>
            <w:tcMar>
              <w:start w:w="0" w:type="dxa"/>
              <w:end w:w="0" w:type="dxa"/>
            </w:tcMar>
            <w:tcMar>
              <w:start w:w="0" w:type="dxa"/>
              <w:end w:w="0" w:type="dxa"/>
            </w:tcMar>
          </w:tcPr>
          <w:p/>
        </w:tc>
        <w:tc>
          <w:tcPr>
            <w:tcW w:type="dxa" w:w="2552"/>
            <w:tcBorders>
              <w:top w:sz="18.40000000000009" w:val="single" w:color="#000000"/>
            </w:tcBorders>
            <w:shd w:fill="ffffff"/>
            <w:tcMar>
              <w:start w:w="0" w:type="dxa"/>
              <w:end w:w="0" w:type="dxa"/>
            </w:tcMar>
          </w:tcPr>
          <w:p>
            <w:pPr>
              <w:autoSpaceDN w:val="0"/>
              <w:autoSpaceDE w:val="0"/>
              <w:widowControl/>
              <w:spacing w:line="180" w:lineRule="exact" w:before="72" w:after="0"/>
              <w:ind w:left="0" w:right="0" w:firstLine="0"/>
              <w:jc w:val="center"/>
            </w:pPr>
            <w:r>
              <w:rPr>
                <w:rFonts w:ascii="MS" w:hAnsi="MS" w:eastAsia="MS"/>
                <w:b w:val="0"/>
                <w:i w:val="0"/>
                <w:color w:val="000000"/>
                <w:sz w:val="18"/>
              </w:rPr>
              <w:t xml:space="preserve">前第１四半期連結累計期間 </w:t>
            </w:r>
          </w:p>
        </w:tc>
        <w:tc>
          <w:tcPr>
            <w:tcW w:type="dxa" w:w="3100"/>
            <w:tcBorders>
              <w:top w:sz="18.40000000000009" w:val="single" w:color="#000000"/>
            </w:tcBorders>
            <w:shd w:fill="ffffff"/>
            <w:tcMar>
              <w:start w:w="0" w:type="dxa"/>
              <w:end w:w="0" w:type="dxa"/>
            </w:tcMar>
          </w:tcPr>
          <w:p>
            <w:pPr>
              <w:autoSpaceDN w:val="0"/>
              <w:autoSpaceDE w:val="0"/>
              <w:widowControl/>
              <w:spacing w:line="180" w:lineRule="exact" w:before="72" w:after="0"/>
              <w:ind w:left="66" w:right="0" w:firstLine="0"/>
              <w:jc w:val="left"/>
            </w:pPr>
            <w:r>
              <w:rPr>
                <w:rFonts w:ascii="MS" w:hAnsi="MS" w:eastAsia="MS"/>
                <w:b w:val="0"/>
                <w:i w:val="0"/>
                <w:color w:val="000000"/>
                <w:sz w:val="18"/>
              </w:rPr>
              <w:t xml:space="preserve">当第１四半期連結累計期間 </w:t>
            </w:r>
          </w:p>
        </w:tc>
      </w:tr>
      <w:tr>
        <w:trPr>
          <w:trHeight w:hRule="exact" w:val="200"/>
        </w:trPr>
        <w:tc>
          <w:tcPr>
            <w:tcW w:type="dxa" w:w="3969"/>
            <w:vMerge/>
            <w:tcBorders>
              <w:top w:sz="18.40000000000009" w:val="single" w:color="#000000"/>
              <w:bottom w:sz="5.600000000000136" w:val="single" w:color="#000000"/>
            </w:tcBorders>
          </w:tcPr>
          <w:p/>
        </w:tc>
        <w:tc>
          <w:tcPr>
            <w:tcW w:type="dxa" w:w="2552"/>
            <w:tcBorders/>
            <w:shd w:fill="ffffff"/>
            <w:tcMar>
              <w:start w:w="0" w:type="dxa"/>
              <w:end w:w="0" w:type="dxa"/>
            </w:tcMar>
          </w:tcPr>
          <w:p>
            <w:pPr>
              <w:autoSpaceDN w:val="0"/>
              <w:autoSpaceDE w:val="0"/>
              <w:widowControl/>
              <w:spacing w:line="180" w:lineRule="exact" w:before="14" w:after="0"/>
              <w:ind w:left="0" w:right="0" w:firstLine="0"/>
              <w:jc w:val="center"/>
            </w:pPr>
            <w:r>
              <w:rPr>
                <w:rFonts w:ascii="MS" w:hAnsi="MS" w:eastAsia="MS"/>
                <w:b w:val="0"/>
                <w:i w:val="0"/>
                <w:color w:val="000000"/>
                <w:sz w:val="18"/>
              </w:rPr>
              <w:t xml:space="preserve">(自 平成20年４月１日 </w:t>
            </w:r>
          </w:p>
        </w:tc>
        <w:tc>
          <w:tcPr>
            <w:tcW w:type="dxa" w:w="3100"/>
            <w:tcBorders/>
            <w:shd w:fill="ffffff"/>
            <w:tcMar>
              <w:start w:w="0" w:type="dxa"/>
              <w:end w:w="0" w:type="dxa"/>
            </w:tcMar>
          </w:tcPr>
          <w:p>
            <w:pPr>
              <w:autoSpaceDN w:val="0"/>
              <w:autoSpaceDE w:val="0"/>
              <w:widowControl/>
              <w:spacing w:line="180" w:lineRule="exact" w:before="14" w:after="0"/>
              <w:ind w:left="204" w:right="0" w:firstLine="0"/>
              <w:jc w:val="left"/>
            </w:pPr>
            <w:r>
              <w:rPr>
                <w:rFonts w:ascii="MS" w:hAnsi="MS" w:eastAsia="MS"/>
                <w:b w:val="0"/>
                <w:i w:val="0"/>
                <w:color w:val="000000"/>
                <w:sz w:val="18"/>
              </w:rPr>
              <w:t xml:space="preserve">(自 平成21年４月１日 </w:t>
            </w:r>
          </w:p>
        </w:tc>
      </w:tr>
      <w:tr>
        <w:trPr>
          <w:trHeight w:hRule="exact" w:val="302"/>
        </w:trPr>
        <w:tc>
          <w:tcPr>
            <w:tcW w:type="dxa" w:w="3969"/>
            <w:vMerge/>
            <w:tcBorders>
              <w:top w:sz="18.40000000000009" w:val="single" w:color="#000000"/>
              <w:bottom w:sz="5.600000000000136" w:val="single" w:color="#000000"/>
            </w:tcBorders>
          </w:tcPr>
          <w:p/>
        </w:tc>
        <w:tc>
          <w:tcPr>
            <w:tcW w:type="dxa" w:w="2552"/>
            <w:tcBorders>
              <w:bottom w:sz="5.600000000000136" w:val="single" w:color="#000000"/>
            </w:tcBorders>
            <w:shd w:fill="ffffff"/>
            <w:tcMar>
              <w:start w:w="0" w:type="dxa"/>
              <w:end w:w="0" w:type="dxa"/>
            </w:tcMar>
          </w:tcPr>
          <w:p>
            <w:pPr>
              <w:autoSpaceDN w:val="0"/>
              <w:autoSpaceDE w:val="0"/>
              <w:widowControl/>
              <w:spacing w:line="180" w:lineRule="exact" w:before="18" w:after="0"/>
              <w:ind w:left="0" w:right="0" w:firstLine="0"/>
              <w:jc w:val="center"/>
            </w:pPr>
            <w:r>
              <w:rPr>
                <w:rFonts w:ascii="MS" w:hAnsi="MS" w:eastAsia="MS"/>
                <w:b w:val="0"/>
                <w:i w:val="0"/>
                <w:color w:val="000000"/>
                <w:sz w:val="18"/>
              </w:rPr>
              <w:t xml:space="preserve"> 至 平成20年６月30日) </w:t>
            </w:r>
          </w:p>
        </w:tc>
        <w:tc>
          <w:tcPr>
            <w:tcW w:type="dxa" w:w="3100"/>
            <w:tcBorders>
              <w:bottom w:sz="5.600000000000136" w:val="single" w:color="#000000"/>
            </w:tcBorders>
            <w:shd w:fill="ffffff"/>
            <w:tcMar>
              <w:start w:w="0" w:type="dxa"/>
              <w:end w:w="0" w:type="dxa"/>
            </w:tcMar>
          </w:tcPr>
          <w:p>
            <w:pPr>
              <w:autoSpaceDN w:val="0"/>
              <w:autoSpaceDE w:val="0"/>
              <w:widowControl/>
              <w:spacing w:line="180" w:lineRule="exact" w:before="18" w:after="0"/>
              <w:ind w:left="112" w:right="0" w:firstLine="0"/>
              <w:jc w:val="left"/>
            </w:pPr>
            <w:r>
              <w:rPr>
                <w:rFonts w:ascii="MS" w:hAnsi="MS" w:eastAsia="MS"/>
                <w:b w:val="0"/>
                <w:i w:val="0"/>
                <w:color w:val="000000"/>
                <w:sz w:val="18"/>
              </w:rPr>
              <w:t xml:space="preserve"> 至 平成21年６月30日) </w:t>
            </w:r>
          </w:p>
        </w:tc>
      </w:tr>
      <w:tr>
        <w:trPr>
          <w:trHeight w:hRule="exact" w:val="238"/>
        </w:trPr>
        <w:tc>
          <w:tcPr>
            <w:tcW w:type="dxa" w:w="4474"/>
            <w:tcBorders>
              <w:top w:sz="5.600000000000136" w:val="single" w:color="#000000"/>
            </w:tcBorders>
            <w:shd w:fill="ffffff"/>
            <w:tcMar>
              <w:start w:w="0" w:type="dxa"/>
              <w:end w:w="0" w:type="dxa"/>
            </w:tcMar>
          </w:tcPr>
          <w:p>
            <w:pPr>
              <w:autoSpaceDN w:val="0"/>
              <w:autoSpaceDE w:val="0"/>
              <w:widowControl/>
              <w:spacing w:line="180" w:lineRule="exact" w:before="46" w:after="0"/>
              <w:ind w:left="152" w:right="0" w:firstLine="0"/>
              <w:jc w:val="left"/>
            </w:pPr>
            <w:r>
              <w:rPr>
                <w:rFonts w:ascii="MS" w:hAnsi="MS" w:eastAsia="MS"/>
                <w:b w:val="0"/>
                <w:i w:val="0"/>
                <w:color w:val="000000"/>
                <w:sz w:val="18"/>
              </w:rPr>
              <w:t>売上高</w:t>
            </w:r>
          </w:p>
        </w:tc>
        <w:tc>
          <w:tcPr>
            <w:tcW w:type="dxa" w:w="2552"/>
            <w:tcBorders>
              <w:top w:sz="5.600000000000136" w:val="single" w:color="#000000"/>
            </w:tcBorders>
            <w:shd w:fill="ffffff"/>
            <w:tcMar>
              <w:start w:w="0" w:type="dxa"/>
              <w:end w:w="0" w:type="dxa"/>
            </w:tcMar>
          </w:tcPr>
          <w:p>
            <w:pPr>
              <w:autoSpaceDN w:val="0"/>
              <w:autoSpaceDE w:val="0"/>
              <w:widowControl/>
              <w:spacing w:line="180" w:lineRule="exact" w:before="52" w:after="0"/>
              <w:ind w:left="0" w:right="40" w:firstLine="0"/>
              <w:jc w:val="right"/>
            </w:pPr>
            <w:r>
              <w:rPr>
                <w:rFonts w:ascii="MS" w:hAnsi="MS" w:eastAsia="MS"/>
                <w:b w:val="0"/>
                <w:i w:val="0"/>
                <w:color w:val="000000"/>
                <w:sz w:val="18"/>
              </w:rPr>
              <w:t xml:space="preserve">175,599 </w:t>
            </w:r>
          </w:p>
        </w:tc>
        <w:tc>
          <w:tcPr>
            <w:tcW w:type="dxa" w:w="3100"/>
            <w:tcBorders>
              <w:top w:sz="5.600000000000136" w:val="single" w:color="#000000"/>
            </w:tcBorders>
            <w:shd w:fill="ffffff"/>
            <w:tcMar>
              <w:start w:w="0" w:type="dxa"/>
              <w:end w:w="0" w:type="dxa"/>
            </w:tcMar>
          </w:tcPr>
          <w:p>
            <w:pPr>
              <w:autoSpaceDN w:val="0"/>
              <w:autoSpaceDE w:val="0"/>
              <w:widowControl/>
              <w:spacing w:line="180" w:lineRule="exact" w:before="52" w:after="0"/>
              <w:ind w:left="0" w:right="676" w:firstLine="0"/>
              <w:jc w:val="right"/>
            </w:pPr>
            <w:r>
              <w:rPr>
                <w:rFonts w:ascii="MS" w:hAnsi="MS" w:eastAsia="MS"/>
                <w:b w:val="0"/>
                <w:i w:val="0"/>
                <w:color w:val="000000"/>
                <w:sz w:val="18"/>
              </w:rPr>
              <w:t xml:space="preserve">92,470 </w:t>
            </w:r>
          </w:p>
        </w:tc>
      </w:tr>
      <w:tr>
        <w:trPr>
          <w:trHeight w:hRule="exact" w:val="296"/>
        </w:trPr>
        <w:tc>
          <w:tcPr>
            <w:tcW w:type="dxa" w:w="4474"/>
            <w:tcBorders>
              <w:bottom w:sz="5.599999999999909" w:val="single" w:color="#000000"/>
            </w:tcBorders>
            <w:shd w:fill="ffffff"/>
            <w:tcMar>
              <w:start w:w="0" w:type="dxa"/>
              <w:end w:w="0" w:type="dxa"/>
            </w:tcMar>
          </w:tcPr>
          <w:p>
            <w:pPr>
              <w:autoSpaceDN w:val="0"/>
              <w:autoSpaceDE w:val="0"/>
              <w:widowControl/>
              <w:spacing w:line="180" w:lineRule="exact" w:before="78" w:after="0"/>
              <w:ind w:left="152" w:right="0" w:firstLine="0"/>
              <w:jc w:val="left"/>
            </w:pPr>
            <w:r>
              <w:rPr>
                <w:rFonts w:ascii="MS" w:hAnsi="MS" w:eastAsia="MS"/>
                <w:b w:val="0"/>
                <w:i w:val="0"/>
                <w:color w:val="000000"/>
                <w:sz w:val="18"/>
              </w:rPr>
              <w:t>売上原価</w:t>
            </w:r>
          </w:p>
        </w:tc>
        <w:tc>
          <w:tcPr>
            <w:tcW w:type="dxa" w:w="2552"/>
            <w:tcBorders>
              <w:bottom w:sz="5.599999999999909" w:val="single" w:color="#000000"/>
            </w:tcBorders>
            <w:shd w:fill="ffffff"/>
            <w:tcMar>
              <w:start w:w="0" w:type="dxa"/>
              <w:end w:w="0" w:type="dxa"/>
            </w:tcMar>
          </w:tcPr>
          <w:p>
            <w:pPr>
              <w:autoSpaceDN w:val="0"/>
              <w:autoSpaceDE w:val="0"/>
              <w:widowControl/>
              <w:spacing w:line="180" w:lineRule="exact" w:before="84" w:after="0"/>
              <w:ind w:left="0" w:right="40" w:firstLine="0"/>
              <w:jc w:val="right"/>
            </w:pPr>
            <w:r>
              <w:rPr>
                <w:rFonts w:ascii="MS" w:hAnsi="MS" w:eastAsia="MS"/>
                <w:b w:val="0"/>
                <w:i w:val="0"/>
                <w:color w:val="000000"/>
                <w:sz w:val="18"/>
              </w:rPr>
              <w:t xml:space="preserve">138,976 </w:t>
            </w:r>
          </w:p>
        </w:tc>
        <w:tc>
          <w:tcPr>
            <w:tcW w:type="dxa" w:w="3100"/>
            <w:tcBorders>
              <w:bottom w:sz="5.599999999999909" w:val="single" w:color="#000000"/>
            </w:tcBorders>
            <w:shd w:fill="ffffff"/>
            <w:tcMar>
              <w:start w:w="0" w:type="dxa"/>
              <w:end w:w="0" w:type="dxa"/>
            </w:tcMar>
          </w:tcPr>
          <w:p>
            <w:pPr>
              <w:autoSpaceDN w:val="0"/>
              <w:autoSpaceDE w:val="0"/>
              <w:widowControl/>
              <w:spacing w:line="180" w:lineRule="exact" w:before="84" w:after="0"/>
              <w:ind w:left="0" w:right="676" w:firstLine="0"/>
              <w:jc w:val="right"/>
            </w:pPr>
            <w:r>
              <w:rPr>
                <w:rFonts w:ascii="MS" w:hAnsi="MS" w:eastAsia="MS"/>
                <w:b w:val="0"/>
                <w:i w:val="0"/>
                <w:color w:val="000000"/>
                <w:sz w:val="18"/>
              </w:rPr>
              <w:t xml:space="preserve">81,162 </w:t>
            </w:r>
          </w:p>
        </w:tc>
      </w:tr>
      <w:tr>
        <w:trPr>
          <w:trHeight w:hRule="exact" w:val="300"/>
        </w:trPr>
        <w:tc>
          <w:tcPr>
            <w:tcW w:type="dxa" w:w="4474"/>
            <w:tcBorders>
              <w:top w:sz="5.599999999999909" w:val="single" w:color="#000000"/>
              <w:bottom w:sz="5.599999999999909" w:val="single" w:color="#000000"/>
            </w:tcBorders>
            <w:shd w:fill="ffffff"/>
            <w:tcMar>
              <w:start w:w="0" w:type="dxa"/>
              <w:end w:w="0" w:type="dxa"/>
            </w:tcMar>
          </w:tcPr>
          <w:p>
            <w:pPr>
              <w:autoSpaceDN w:val="0"/>
              <w:autoSpaceDE w:val="0"/>
              <w:widowControl/>
              <w:spacing w:line="180" w:lineRule="exact" w:before="54" w:after="0"/>
              <w:ind w:left="152" w:right="0" w:firstLine="0"/>
              <w:jc w:val="left"/>
            </w:pPr>
            <w:r>
              <w:rPr>
                <w:rFonts w:ascii="MS" w:hAnsi="MS" w:eastAsia="MS"/>
                <w:b w:val="0"/>
                <w:i w:val="0"/>
                <w:color w:val="000000"/>
                <w:sz w:val="18"/>
              </w:rPr>
              <w:t>売上総利益</w:t>
            </w:r>
          </w:p>
        </w:tc>
        <w:tc>
          <w:tcPr>
            <w:tcW w:type="dxa" w:w="2552"/>
            <w:tcBorders>
              <w:top w:sz="5.599999999999909" w:val="single" w:color="#000000"/>
              <w:bottom w:sz="5.599999999999909" w:val="single" w:color="#000000"/>
            </w:tcBorders>
            <w:shd w:fill="ffffff"/>
            <w:tcMar>
              <w:start w:w="0" w:type="dxa"/>
              <w:end w:w="0" w:type="dxa"/>
            </w:tcMar>
          </w:tcPr>
          <w:p>
            <w:pPr>
              <w:autoSpaceDN w:val="0"/>
              <w:autoSpaceDE w:val="0"/>
              <w:widowControl/>
              <w:spacing w:line="180" w:lineRule="exact" w:before="56" w:after="0"/>
              <w:ind w:left="0" w:right="40" w:firstLine="0"/>
              <w:jc w:val="right"/>
            </w:pPr>
            <w:r>
              <w:rPr>
                <w:rFonts w:ascii="MS" w:hAnsi="MS" w:eastAsia="MS"/>
                <w:b w:val="0"/>
                <w:i w:val="0"/>
                <w:color w:val="000000"/>
                <w:sz w:val="18"/>
              </w:rPr>
              <w:t xml:space="preserve">36,623 </w:t>
            </w:r>
          </w:p>
        </w:tc>
        <w:tc>
          <w:tcPr>
            <w:tcW w:type="dxa" w:w="3100"/>
            <w:tcBorders>
              <w:top w:sz="5.599999999999909" w:val="single" w:color="#000000"/>
              <w:bottom w:sz="5.599999999999909" w:val="single" w:color="#000000"/>
            </w:tcBorders>
            <w:shd w:fill="ffffff"/>
            <w:tcMar>
              <w:start w:w="0" w:type="dxa"/>
              <w:end w:w="0" w:type="dxa"/>
            </w:tcMar>
          </w:tcPr>
          <w:p>
            <w:pPr>
              <w:autoSpaceDN w:val="0"/>
              <w:autoSpaceDE w:val="0"/>
              <w:widowControl/>
              <w:spacing w:line="180" w:lineRule="exact" w:before="56" w:after="0"/>
              <w:ind w:left="0" w:right="676" w:firstLine="0"/>
              <w:jc w:val="right"/>
            </w:pPr>
            <w:r>
              <w:rPr>
                <w:rFonts w:ascii="MS" w:hAnsi="MS" w:eastAsia="MS"/>
                <w:b w:val="0"/>
                <w:i w:val="0"/>
                <w:color w:val="000000"/>
                <w:sz w:val="18"/>
              </w:rPr>
              <w:t xml:space="preserve">11,308 </w:t>
            </w:r>
          </w:p>
        </w:tc>
      </w:tr>
      <w:tr>
        <w:trPr>
          <w:trHeight w:hRule="exact" w:val="262"/>
        </w:trPr>
        <w:tc>
          <w:tcPr>
            <w:tcW w:type="dxa" w:w="4474"/>
            <w:tcBorders>
              <w:top w:sz="5.599999999999909" w:val="single" w:color="#000000"/>
              <w:bottom w:sz="5.600000000000136" w:val="single" w:color="#000000"/>
            </w:tcBorders>
            <w:shd w:fill="ffffff"/>
            <w:tcMar>
              <w:start w:w="0" w:type="dxa"/>
              <w:end w:w="0" w:type="dxa"/>
            </w:tcMar>
          </w:tcPr>
          <w:p>
            <w:pPr>
              <w:autoSpaceDN w:val="0"/>
              <w:autoSpaceDE w:val="0"/>
              <w:widowControl/>
              <w:spacing w:line="180" w:lineRule="exact" w:before="34" w:after="0"/>
              <w:ind w:left="152" w:right="0" w:firstLine="0"/>
              <w:jc w:val="left"/>
            </w:pPr>
            <w:r>
              <w:rPr>
                <w:rFonts w:ascii="MS" w:hAnsi="MS" w:eastAsia="MS"/>
                <w:b w:val="0"/>
                <w:i w:val="0"/>
                <w:color w:val="000000"/>
                <w:sz w:val="18"/>
              </w:rPr>
              <w:t>販売費及び一般管理費</w:t>
            </w:r>
          </w:p>
        </w:tc>
        <w:tc>
          <w:tcPr>
            <w:tcW w:type="dxa" w:w="2552"/>
            <w:tcBorders>
              <w:top w:sz="5.599999999999909" w:val="single" w:color="#000000"/>
              <w:bottom w:sz="5.600000000000136" w:val="single" w:color="#000000"/>
            </w:tcBorders>
            <w:shd w:fill="ffffff"/>
            <w:tcMar>
              <w:start w:w="0" w:type="dxa"/>
              <w:end w:w="0" w:type="dxa"/>
            </w:tcMar>
          </w:tcPr>
          <w:p>
            <w:pPr>
              <w:autoSpaceDN w:val="0"/>
              <w:autoSpaceDE w:val="0"/>
              <w:widowControl/>
              <w:spacing w:line="180" w:lineRule="exact" w:before="46" w:after="0"/>
              <w:ind w:left="0" w:right="40" w:firstLine="0"/>
              <w:jc w:val="right"/>
            </w:pPr>
            <w:r>
              <w:rPr>
                <w:rFonts w:ascii="MS" w:hAnsi="MS" w:eastAsia="MS"/>
                <w:b w:val="0"/>
                <w:i w:val="0"/>
                <w:color w:val="000000"/>
                <w:sz w:val="18"/>
              </w:rPr>
              <w:t xml:space="preserve">21,202 </w:t>
            </w:r>
          </w:p>
        </w:tc>
        <w:tc>
          <w:tcPr>
            <w:tcW w:type="dxa" w:w="3100"/>
            <w:tcBorders>
              <w:top w:sz="5.599999999999909" w:val="single" w:color="#000000"/>
              <w:bottom w:sz="5.600000000000136" w:val="single" w:color="#000000"/>
            </w:tcBorders>
            <w:shd w:fill="ffffff"/>
            <w:tcMar>
              <w:start w:w="0" w:type="dxa"/>
              <w:end w:w="0" w:type="dxa"/>
            </w:tcMar>
          </w:tcPr>
          <w:p>
            <w:pPr>
              <w:autoSpaceDN w:val="0"/>
              <w:autoSpaceDE w:val="0"/>
              <w:widowControl/>
              <w:spacing w:line="180" w:lineRule="exact" w:before="46" w:after="0"/>
              <w:ind w:left="0" w:right="676" w:firstLine="0"/>
              <w:jc w:val="right"/>
            </w:pPr>
            <w:r>
              <w:rPr>
                <w:rFonts w:ascii="MS" w:hAnsi="MS" w:eastAsia="MS"/>
                <w:b w:val="0"/>
                <w:i w:val="0"/>
                <w:color w:val="000000"/>
                <w:sz w:val="18"/>
              </w:rPr>
              <w:t xml:space="preserve">15,813 </w:t>
            </w:r>
          </w:p>
        </w:tc>
      </w:tr>
      <w:tr>
        <w:trPr>
          <w:trHeight w:hRule="exact" w:val="321"/>
        </w:trPr>
        <w:tc>
          <w:tcPr>
            <w:tcW w:type="dxa" w:w="4474"/>
            <w:tcBorders>
              <w:top w:sz="5.600000000000136" w:val="single" w:color="#000000"/>
              <w:bottom w:sz="6.400000000000091" w:val="single" w:color="#000000"/>
            </w:tcBorders>
            <w:shd w:fill="ffffff"/>
            <w:tcMar>
              <w:start w:w="0" w:type="dxa"/>
              <w:end w:w="0" w:type="dxa"/>
            </w:tcMar>
          </w:tcPr>
          <w:p>
            <w:pPr>
              <w:autoSpaceDN w:val="0"/>
              <w:autoSpaceDE w:val="0"/>
              <w:widowControl/>
              <w:spacing w:line="180" w:lineRule="exact" w:before="68" w:after="0"/>
              <w:ind w:left="152" w:right="0" w:firstLine="0"/>
              <w:jc w:val="left"/>
            </w:pPr>
            <w:r>
              <w:rPr>
                <w:rFonts w:ascii="MS" w:hAnsi="MS" w:eastAsia="MS"/>
                <w:b w:val="0"/>
                <w:i w:val="0"/>
                <w:color w:val="000000"/>
                <w:sz w:val="18"/>
              </w:rPr>
              <w:t>営業利益又は営業損失（△）</w:t>
            </w:r>
          </w:p>
        </w:tc>
        <w:tc>
          <w:tcPr>
            <w:tcW w:type="dxa" w:w="2552"/>
            <w:tcBorders>
              <w:top w:sz="5.600000000000136" w:val="single" w:color="#000000"/>
            </w:tcBorders>
            <w:shd w:fill="ffffff"/>
            <w:tcMar>
              <w:start w:w="0" w:type="dxa"/>
              <w:end w:w="0" w:type="dxa"/>
            </w:tcMar>
          </w:tcPr>
          <w:p>
            <w:pPr>
              <w:autoSpaceDN w:val="0"/>
              <w:autoSpaceDE w:val="0"/>
              <w:widowControl/>
              <w:spacing w:line="180" w:lineRule="exact" w:before="72" w:after="0"/>
              <w:ind w:left="0" w:right="40" w:firstLine="0"/>
              <w:jc w:val="right"/>
            </w:pPr>
            <w:r>
              <w:rPr>
                <w:rFonts w:ascii="MS" w:hAnsi="MS" w:eastAsia="MS"/>
                <w:b w:val="0"/>
                <w:i w:val="0"/>
                <w:color w:val="000000"/>
                <w:sz w:val="18"/>
              </w:rPr>
              <w:t xml:space="preserve">15,421 </w:t>
            </w:r>
          </w:p>
        </w:tc>
        <w:tc>
          <w:tcPr>
            <w:tcW w:type="dxa" w:w="3100"/>
            <w:tcBorders>
              <w:top w:sz="5.600000000000136" w:val="single" w:color="#000000"/>
            </w:tcBorders>
            <w:shd w:fill="ffffff"/>
            <w:tcMar>
              <w:start w:w="0" w:type="dxa"/>
              <w:end w:w="0" w:type="dxa"/>
            </w:tcMar>
          </w:tcPr>
          <w:p>
            <w:pPr>
              <w:autoSpaceDN w:val="0"/>
              <w:autoSpaceDE w:val="0"/>
              <w:widowControl/>
              <w:spacing w:line="180" w:lineRule="exact" w:before="60" w:after="0"/>
              <w:ind w:left="0" w:right="676" w:firstLine="0"/>
              <w:jc w:val="right"/>
            </w:pPr>
            <w:r>
              <w:rPr>
                <w:rFonts w:ascii="MS" w:hAnsi="MS" w:eastAsia="MS"/>
                <w:b w:val="0"/>
                <w:i w:val="0"/>
                <w:color w:val="000000"/>
                <w:sz w:val="18"/>
              </w:rPr>
              <w:t xml:space="preserve">△4,505 </w:t>
            </w:r>
          </w:p>
        </w:tc>
      </w:tr>
    </w:tbl>
    <w:p>
      <w:pPr>
        <w:autoSpaceDN w:val="0"/>
        <w:autoSpaceDE w:val="0"/>
        <w:widowControl/>
        <w:spacing w:line="180" w:lineRule="exact" w:before="22" w:after="40"/>
        <w:ind w:left="1246" w:right="0" w:firstLine="0"/>
        <w:jc w:val="left"/>
      </w:pPr>
      <w:r>
        <w:rPr>
          <w:rFonts w:ascii="MS" w:hAnsi="MS" w:eastAsia="MS"/>
          <w:b w:val="0"/>
          <w:i w:val="0"/>
          <w:color w:val="000000"/>
          <w:sz w:val="18"/>
        </w:rPr>
        <w:t>営業外収益</w:t>
      </w:r>
    </w:p>
    <w:tbl>
      <w:tblPr>
        <w:tblW w:type="auto" w:w="0"/>
        <w:tblLayout w:type="fixed"/>
        <w:tblLook w:firstColumn="1" w:firstRow="1" w:lastColumn="0" w:lastRow="0" w:noHBand="0" w:noVBand="1" w:val="04A0"/>
        <w:tblInd w:w="740.0" w:type="dxa"/>
      </w:tblPr>
      <w:tblGrid>
        <w:gridCol w:w="3969"/>
        <w:gridCol w:w="3969"/>
        <w:gridCol w:w="3969"/>
      </w:tblGrid>
      <w:tr>
        <w:trPr>
          <w:trHeight w:hRule="exact" w:val="216"/>
        </w:trPr>
        <w:tc>
          <w:tcPr>
            <w:tcW w:type="dxa" w:w="4828"/>
            <w:tcBorders/>
            <w:tcMar>
              <w:start w:w="0" w:type="dxa"/>
              <w:end w:w="0" w:type="dxa"/>
            </w:tcMar>
          </w:tcPr>
          <w:p>
            <w:pPr>
              <w:autoSpaceDN w:val="0"/>
              <w:autoSpaceDE w:val="0"/>
              <w:widowControl/>
              <w:spacing w:line="180" w:lineRule="exact" w:before="36" w:after="0"/>
              <w:ind w:left="750" w:right="0" w:firstLine="0"/>
              <w:jc w:val="left"/>
            </w:pPr>
            <w:r>
              <w:rPr>
                <w:rFonts w:ascii="MS" w:hAnsi="MS" w:eastAsia="MS"/>
                <w:b w:val="0"/>
                <w:i w:val="0"/>
                <w:color w:val="000000"/>
                <w:sz w:val="18"/>
              </w:rPr>
              <w:t>受取利息</w:t>
            </w:r>
          </w:p>
        </w:tc>
        <w:tc>
          <w:tcPr>
            <w:tcW w:type="dxa" w:w="3472"/>
            <w:tcBorders/>
            <w:tcMar>
              <w:start w:w="0" w:type="dxa"/>
              <w:end w:w="0" w:type="dxa"/>
            </w:tcMar>
          </w:tcPr>
          <w:p>
            <w:pPr>
              <w:autoSpaceDN w:val="0"/>
              <w:autoSpaceDE w:val="0"/>
              <w:widowControl/>
              <w:spacing w:line="180" w:lineRule="exact" w:before="36" w:after="0"/>
              <w:ind w:left="0" w:right="960" w:firstLine="0"/>
              <w:jc w:val="right"/>
            </w:pPr>
            <w:r>
              <w:rPr>
                <w:rFonts w:ascii="MS" w:hAnsi="MS" w:eastAsia="MS"/>
                <w:b w:val="0"/>
                <w:i w:val="0"/>
                <w:color w:val="000000"/>
                <w:sz w:val="18"/>
              </w:rPr>
              <w:t xml:space="preserve">167 </w:t>
            </w:r>
          </w:p>
        </w:tc>
        <w:tc>
          <w:tcPr>
            <w:tcW w:type="dxa" w:w="2180"/>
            <w:tcBorders/>
            <w:tcMar>
              <w:start w:w="0" w:type="dxa"/>
              <w:end w:w="0" w:type="dxa"/>
            </w:tcMar>
          </w:tcPr>
          <w:p>
            <w:pPr>
              <w:autoSpaceDN w:val="0"/>
              <w:autoSpaceDE w:val="0"/>
              <w:widowControl/>
              <w:spacing w:line="180" w:lineRule="exact" w:before="36" w:after="0"/>
              <w:ind w:left="0" w:right="676" w:firstLine="0"/>
              <w:jc w:val="right"/>
            </w:pPr>
            <w:r>
              <w:rPr>
                <w:rFonts w:ascii="MS" w:hAnsi="MS" w:eastAsia="MS"/>
                <w:b w:val="0"/>
                <w:i w:val="0"/>
                <w:color w:val="000000"/>
                <w:sz w:val="18"/>
              </w:rPr>
              <w:t xml:space="preserve">91 </w:t>
            </w:r>
          </w:p>
        </w:tc>
      </w:tr>
      <w:tr>
        <w:trPr>
          <w:trHeight w:hRule="exact" w:val="260"/>
        </w:trPr>
        <w:tc>
          <w:tcPr>
            <w:tcW w:type="dxa" w:w="4828"/>
            <w:tcBorders/>
            <w:tcMar>
              <w:start w:w="0" w:type="dxa"/>
              <w:end w:w="0" w:type="dxa"/>
            </w:tcMar>
          </w:tcPr>
          <w:p>
            <w:pPr>
              <w:autoSpaceDN w:val="0"/>
              <w:autoSpaceDE w:val="0"/>
              <w:widowControl/>
              <w:spacing w:line="180" w:lineRule="exact" w:before="80" w:after="0"/>
              <w:ind w:left="750" w:right="0" w:firstLine="0"/>
              <w:jc w:val="left"/>
            </w:pPr>
            <w:r>
              <w:rPr>
                <w:rFonts w:ascii="MS" w:hAnsi="MS" w:eastAsia="MS"/>
                <w:b w:val="0"/>
                <w:i w:val="0"/>
                <w:color w:val="000000"/>
                <w:sz w:val="18"/>
              </w:rPr>
              <w:t>受取配当金</w:t>
            </w:r>
          </w:p>
        </w:tc>
        <w:tc>
          <w:tcPr>
            <w:tcW w:type="dxa" w:w="3472"/>
            <w:tcBorders/>
            <w:tcMar>
              <w:start w:w="0" w:type="dxa"/>
              <w:end w:w="0" w:type="dxa"/>
            </w:tcMar>
          </w:tcPr>
          <w:p>
            <w:pPr>
              <w:autoSpaceDN w:val="0"/>
              <w:autoSpaceDE w:val="0"/>
              <w:widowControl/>
              <w:spacing w:line="180" w:lineRule="exact" w:before="80" w:after="0"/>
              <w:ind w:left="0" w:right="960" w:firstLine="0"/>
              <w:jc w:val="right"/>
            </w:pPr>
            <w:r>
              <w:rPr>
                <w:rFonts w:ascii="MS" w:hAnsi="MS" w:eastAsia="MS"/>
                <w:b w:val="0"/>
                <w:i w:val="0"/>
                <w:color w:val="000000"/>
                <w:sz w:val="18"/>
              </w:rPr>
              <w:t xml:space="preserve">106 </w:t>
            </w:r>
          </w:p>
        </w:tc>
        <w:tc>
          <w:tcPr>
            <w:tcW w:type="dxa" w:w="2180"/>
            <w:tcBorders/>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68 </w:t>
            </w:r>
          </w:p>
        </w:tc>
      </w:tr>
      <w:tr>
        <w:trPr>
          <w:trHeight w:hRule="exact" w:val="260"/>
        </w:trPr>
        <w:tc>
          <w:tcPr>
            <w:tcW w:type="dxa" w:w="4828"/>
            <w:tcBorders/>
            <w:tcMar>
              <w:start w:w="0" w:type="dxa"/>
              <w:end w:w="0" w:type="dxa"/>
            </w:tcMar>
          </w:tcPr>
          <w:p>
            <w:pPr>
              <w:autoSpaceDN w:val="0"/>
              <w:autoSpaceDE w:val="0"/>
              <w:widowControl/>
              <w:spacing w:line="180" w:lineRule="exact" w:before="80" w:after="0"/>
              <w:ind w:left="750" w:right="0" w:firstLine="0"/>
              <w:jc w:val="left"/>
            </w:pPr>
            <w:r>
              <w:rPr>
                <w:rFonts w:ascii="MS" w:hAnsi="MS" w:eastAsia="MS"/>
                <w:b w:val="0"/>
                <w:i w:val="0"/>
                <w:color w:val="000000"/>
                <w:sz w:val="18"/>
              </w:rPr>
              <w:t>為替差益</w:t>
            </w:r>
          </w:p>
        </w:tc>
        <w:tc>
          <w:tcPr>
            <w:tcW w:type="dxa" w:w="3472"/>
            <w:vMerge w:val="restart"/>
            <w:tcBorders/>
            <w:tcMar>
              <w:start w:w="0" w:type="dxa"/>
              <w:end w:w="0" w:type="dxa"/>
            </w:tcMar>
            <w:tcMar>
              <w:start w:w="0" w:type="dxa"/>
              <w:end w:w="0" w:type="dxa"/>
            </w:tcMar>
          </w:tcPr>
          <w:p>
            <w:pPr>
              <w:autoSpaceDN w:val="0"/>
              <w:autoSpaceDE w:val="0"/>
              <w:widowControl/>
              <w:spacing w:line="180" w:lineRule="exact" w:before="104" w:after="0"/>
              <w:ind w:left="0" w:right="960" w:firstLine="0"/>
              <w:jc w:val="right"/>
            </w:pPr>
            <w:r>
              <w:rPr>
                <w:rFonts w:ascii="MS" w:hAnsi="MS" w:eastAsia="MS"/>
                <w:b w:val="0"/>
                <w:i w:val="0"/>
                <w:color w:val="000000"/>
                <w:sz w:val="18"/>
              </w:rPr>
              <w:t xml:space="preserve">1,929 </w:t>
            </w:r>
          </w:p>
        </w:tc>
        <w:tc>
          <w:tcPr>
            <w:tcW w:type="dxa" w:w="2180"/>
            <w:tcBorders/>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 </w:t>
            </w:r>
          </w:p>
        </w:tc>
      </w:tr>
      <w:tr>
        <w:trPr>
          <w:trHeight w:hRule="exact" w:val="62"/>
        </w:trPr>
        <w:tc>
          <w:tcPr>
            <w:tcW w:type="dxa" w:w="4828"/>
            <w:vMerge w:val="restart"/>
            <w:tcBorders>
              <w:bottom w:sz="5.599999999999909" w:val="single" w:color="#000000"/>
            </w:tcBorders>
            <w:tcMar>
              <w:start w:w="0" w:type="dxa"/>
              <w:end w:w="0" w:type="dxa"/>
            </w:tcMar>
            <w:tcMar>
              <w:start w:w="0" w:type="dxa"/>
              <w:end w:w="0" w:type="dxa"/>
            </w:tcMar>
          </w:tcPr>
          <w:p>
            <w:pPr>
              <w:autoSpaceDN w:val="0"/>
              <w:autoSpaceDE w:val="0"/>
              <w:widowControl/>
              <w:spacing w:line="180" w:lineRule="exact" w:before="94" w:after="0"/>
              <w:ind w:left="750" w:right="0" w:firstLine="0"/>
              <w:jc w:val="left"/>
            </w:pPr>
            <w:r>
              <w:rPr>
                <w:rFonts w:ascii="MS" w:hAnsi="MS" w:eastAsia="MS"/>
                <w:b w:val="0"/>
                <w:i w:val="0"/>
                <w:color w:val="000000"/>
                <w:sz w:val="18"/>
              </w:rPr>
              <w:t>その他</w:t>
            </w:r>
          </w:p>
        </w:tc>
        <w:tc>
          <w:tcPr>
            <w:tcW w:type="dxa" w:w="3969"/>
            <w:vMerge/>
            <w:tcBorders/>
          </w:tcPr>
          <w:p/>
        </w:tc>
        <w:tc>
          <w:tcPr>
            <w:tcW w:type="dxa" w:w="2180"/>
            <w:vMerge w:val="restart"/>
            <w:tcBorders>
              <w:bottom w:sz="5.599999999999909" w:val="single" w:color="#000000"/>
            </w:tcBorders>
            <w:tcMar>
              <w:start w:w="0" w:type="dxa"/>
              <w:end w:w="0" w:type="dxa"/>
            </w:tcMar>
            <w:tcMar>
              <w:start w:w="0" w:type="dxa"/>
              <w:end w:w="0" w:type="dxa"/>
            </w:tcMar>
          </w:tcPr>
          <w:p>
            <w:pPr>
              <w:autoSpaceDN w:val="0"/>
              <w:autoSpaceDE w:val="0"/>
              <w:widowControl/>
              <w:spacing w:line="180" w:lineRule="exact" w:before="100" w:after="0"/>
              <w:ind w:left="0" w:right="676" w:firstLine="0"/>
              <w:jc w:val="right"/>
            </w:pPr>
            <w:r>
              <w:rPr>
                <w:rFonts w:ascii="MS" w:hAnsi="MS" w:eastAsia="MS"/>
                <w:b w:val="0"/>
                <w:i w:val="0"/>
                <w:color w:val="000000"/>
                <w:sz w:val="18"/>
              </w:rPr>
              <w:t xml:space="preserve">916 </w:t>
            </w:r>
          </w:p>
        </w:tc>
      </w:tr>
      <w:tr>
        <w:trPr>
          <w:trHeight w:hRule="exact" w:val="250"/>
        </w:trPr>
        <w:tc>
          <w:tcPr>
            <w:tcW w:type="dxa" w:w="3969"/>
            <w:vMerge/>
            <w:tcBorders>
              <w:bottom w:sz="5.599999999999909" w:val="single" w:color="#000000"/>
            </w:tcBorders>
          </w:tcPr>
          <w:p/>
        </w:tc>
        <w:tc>
          <w:tcPr>
            <w:tcW w:type="dxa" w:w="3472"/>
            <w:tcBorders>
              <w:bottom w:sz="5.599999999999909" w:val="single" w:color="#000000"/>
            </w:tcBorders>
            <w:tcMar>
              <w:start w:w="0" w:type="dxa"/>
              <w:end w:w="0" w:type="dxa"/>
            </w:tcMar>
          </w:tcPr>
          <w:p>
            <w:pPr>
              <w:autoSpaceDN w:val="0"/>
              <w:autoSpaceDE w:val="0"/>
              <w:widowControl/>
              <w:spacing w:line="180" w:lineRule="exact" w:before="38" w:after="0"/>
              <w:ind w:left="0" w:right="960" w:firstLine="0"/>
              <w:jc w:val="right"/>
            </w:pPr>
            <w:r>
              <w:rPr>
                <w:rFonts w:ascii="MS" w:hAnsi="MS" w:eastAsia="MS"/>
                <w:b w:val="0"/>
                <w:i w:val="0"/>
                <w:color w:val="000000"/>
                <w:sz w:val="18"/>
              </w:rPr>
              <w:t xml:space="preserve">1,887 </w:t>
            </w:r>
          </w:p>
        </w:tc>
        <w:tc>
          <w:tcPr>
            <w:tcW w:type="dxa" w:w="3969"/>
            <w:vMerge/>
            <w:tcBorders>
              <w:bottom w:sz="5.599999999999909" w:val="single" w:color="#000000"/>
            </w:tcBorders>
          </w:tcPr>
          <w:p/>
        </w:tc>
      </w:tr>
      <w:tr>
        <w:trPr>
          <w:trHeight w:hRule="exact" w:val="298"/>
        </w:trPr>
        <w:tc>
          <w:tcPr>
            <w:tcW w:type="dxa" w:w="4828"/>
            <w:tcBorders>
              <w:top w:sz="5.599999999999909" w:val="single" w:color="#000000"/>
              <w:bottom w:sz="5.599999999999909" w:val="single" w:color="#000000"/>
            </w:tcBorders>
            <w:tcMar>
              <w:start w:w="0" w:type="dxa"/>
              <w:end w:w="0" w:type="dxa"/>
            </w:tcMar>
          </w:tcPr>
          <w:p>
            <w:pPr>
              <w:autoSpaceDN w:val="0"/>
              <w:autoSpaceDE w:val="0"/>
              <w:widowControl/>
              <w:spacing w:line="180" w:lineRule="exact" w:before="56" w:after="0"/>
              <w:ind w:left="750" w:right="0" w:firstLine="0"/>
              <w:jc w:val="left"/>
            </w:pPr>
            <w:r>
              <w:rPr>
                <w:rFonts w:ascii="MS" w:hAnsi="MS" w:eastAsia="MS"/>
                <w:b w:val="0"/>
                <w:i w:val="0"/>
                <w:color w:val="000000"/>
                <w:sz w:val="18"/>
              </w:rPr>
              <w:t>営業外収益合計</w:t>
            </w:r>
          </w:p>
        </w:tc>
        <w:tc>
          <w:tcPr>
            <w:tcW w:type="dxa" w:w="3472"/>
            <w:tcBorders>
              <w:top w:sz="5.599999999999909" w:val="single" w:color="#000000"/>
            </w:tcBorders>
            <w:tcMar>
              <w:start w:w="0" w:type="dxa"/>
              <w:end w:w="0" w:type="dxa"/>
            </w:tcMar>
          </w:tcPr>
          <w:p>
            <w:pPr>
              <w:autoSpaceDN w:val="0"/>
              <w:autoSpaceDE w:val="0"/>
              <w:widowControl/>
              <w:spacing w:line="180" w:lineRule="exact" w:before="58" w:after="0"/>
              <w:ind w:left="0" w:right="960" w:firstLine="0"/>
              <w:jc w:val="right"/>
            </w:pPr>
            <w:r>
              <w:rPr>
                <w:rFonts w:ascii="MS" w:hAnsi="MS" w:eastAsia="MS"/>
                <w:b w:val="0"/>
                <w:i w:val="0"/>
                <w:color w:val="000000"/>
                <w:sz w:val="18"/>
              </w:rPr>
              <w:t xml:space="preserve">4,089 </w:t>
            </w:r>
          </w:p>
        </w:tc>
        <w:tc>
          <w:tcPr>
            <w:tcW w:type="dxa" w:w="2180"/>
            <w:tcBorders>
              <w:top w:sz="5.599999999999909" w:val="single" w:color="#000000"/>
            </w:tcBorders>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1,075 </w:t>
            </w:r>
          </w:p>
        </w:tc>
      </w:tr>
    </w:tbl>
    <w:p>
      <w:pPr>
        <w:autoSpaceDN w:val="0"/>
        <w:autoSpaceDE w:val="0"/>
        <w:widowControl/>
        <w:spacing w:line="180" w:lineRule="exact" w:before="48" w:after="40"/>
        <w:ind w:left="1246" w:right="0" w:firstLine="0"/>
        <w:jc w:val="left"/>
      </w:pPr>
      <w:r>
        <w:rPr>
          <w:rFonts w:ascii="MS" w:hAnsi="MS" w:eastAsia="MS"/>
          <w:b w:val="0"/>
          <w:i w:val="0"/>
          <w:color w:val="000000"/>
          <w:sz w:val="18"/>
        </w:rPr>
        <w:t>営業外費用</w:t>
      </w:r>
    </w:p>
    <w:tbl>
      <w:tblPr>
        <w:tblW w:type="auto" w:w="0"/>
        <w:tblLayout w:type="fixed"/>
        <w:tblLook w:firstColumn="1" w:firstRow="1" w:lastColumn="0" w:lastRow="0" w:noHBand="0" w:noVBand="1" w:val="04A0"/>
        <w:tblInd w:w="620.0" w:type="dxa"/>
      </w:tblPr>
      <w:tblGrid>
        <w:gridCol w:w="3969"/>
        <w:gridCol w:w="3969"/>
        <w:gridCol w:w="3969"/>
      </w:tblGrid>
      <w:tr>
        <w:trPr>
          <w:trHeight w:hRule="exact" w:val="222"/>
        </w:trPr>
        <w:tc>
          <w:tcPr>
            <w:tcW w:type="dxa" w:w="4948"/>
            <w:tcBorders/>
            <w:tcMar>
              <w:start w:w="0" w:type="dxa"/>
              <w:end w:w="0" w:type="dxa"/>
            </w:tcMar>
          </w:tcPr>
          <w:p>
            <w:pPr>
              <w:autoSpaceDN w:val="0"/>
              <w:autoSpaceDE w:val="0"/>
              <w:widowControl/>
              <w:spacing w:line="180" w:lineRule="exact" w:before="40" w:after="0"/>
              <w:ind w:left="870" w:right="0" w:firstLine="0"/>
              <w:jc w:val="left"/>
            </w:pPr>
            <w:r>
              <w:rPr>
                <w:rFonts w:ascii="MS" w:hAnsi="MS" w:eastAsia="MS"/>
                <w:b w:val="0"/>
                <w:i w:val="0"/>
                <w:color w:val="000000"/>
                <w:sz w:val="18"/>
              </w:rPr>
              <w:t>支払利息</w:t>
            </w:r>
          </w:p>
        </w:tc>
        <w:tc>
          <w:tcPr>
            <w:tcW w:type="dxa" w:w="3372"/>
            <w:tcBorders/>
            <w:tcMar>
              <w:start w:w="0" w:type="dxa"/>
              <w:end w:w="0" w:type="dxa"/>
            </w:tcMar>
          </w:tcPr>
          <w:p>
            <w:pPr>
              <w:autoSpaceDN w:val="0"/>
              <w:autoSpaceDE w:val="0"/>
              <w:widowControl/>
              <w:spacing w:line="180" w:lineRule="exact" w:before="42" w:after="0"/>
              <w:ind w:left="0" w:right="860" w:firstLine="0"/>
              <w:jc w:val="right"/>
            </w:pPr>
            <w:r>
              <w:rPr>
                <w:rFonts w:ascii="MS" w:hAnsi="MS" w:eastAsia="MS"/>
                <w:b w:val="0"/>
                <w:i w:val="0"/>
                <w:color w:val="000000"/>
                <w:sz w:val="18"/>
              </w:rPr>
              <w:t xml:space="preserve">738 </w:t>
            </w:r>
          </w:p>
        </w:tc>
        <w:tc>
          <w:tcPr>
            <w:tcW w:type="dxa" w:w="2280"/>
            <w:tcBorders/>
            <w:tcMar>
              <w:start w:w="0" w:type="dxa"/>
              <w:end w:w="0" w:type="dxa"/>
            </w:tcMar>
          </w:tcPr>
          <w:p>
            <w:pPr>
              <w:autoSpaceDN w:val="0"/>
              <w:autoSpaceDE w:val="0"/>
              <w:widowControl/>
              <w:spacing w:line="180" w:lineRule="exact" w:before="42" w:after="0"/>
              <w:ind w:left="0" w:right="676" w:firstLine="0"/>
              <w:jc w:val="right"/>
            </w:pPr>
            <w:r>
              <w:rPr>
                <w:rFonts w:ascii="MS" w:hAnsi="MS" w:eastAsia="MS"/>
                <w:b w:val="0"/>
                <w:i w:val="0"/>
                <w:color w:val="000000"/>
                <w:sz w:val="18"/>
              </w:rPr>
              <w:t xml:space="preserve">562 </w:t>
            </w:r>
          </w:p>
        </w:tc>
      </w:tr>
      <w:tr>
        <w:trPr>
          <w:trHeight w:hRule="exact" w:val="260"/>
        </w:trPr>
        <w:tc>
          <w:tcPr>
            <w:tcW w:type="dxa" w:w="4948"/>
            <w:tcBorders/>
            <w:tcMar>
              <w:start w:w="0" w:type="dxa"/>
              <w:end w:w="0" w:type="dxa"/>
            </w:tcMar>
          </w:tcPr>
          <w:p>
            <w:pPr>
              <w:autoSpaceDN w:val="0"/>
              <w:autoSpaceDE w:val="0"/>
              <w:widowControl/>
              <w:spacing w:line="180" w:lineRule="exact" w:before="80" w:after="0"/>
              <w:ind w:left="870" w:right="0" w:firstLine="0"/>
              <w:jc w:val="left"/>
            </w:pPr>
            <w:r>
              <w:rPr>
                <w:rFonts w:ascii="MS" w:hAnsi="MS" w:eastAsia="MS"/>
                <w:b w:val="0"/>
                <w:i w:val="0"/>
                <w:color w:val="000000"/>
                <w:sz w:val="18"/>
              </w:rPr>
              <w:t>デリバティブ評価損</w:t>
            </w:r>
          </w:p>
        </w:tc>
        <w:tc>
          <w:tcPr>
            <w:tcW w:type="dxa" w:w="3372"/>
            <w:tcBorders/>
            <w:tcMar>
              <w:start w:w="0" w:type="dxa"/>
              <w:end w:w="0" w:type="dxa"/>
            </w:tcMar>
          </w:tcPr>
          <w:p>
            <w:pPr>
              <w:autoSpaceDN w:val="0"/>
              <w:autoSpaceDE w:val="0"/>
              <w:widowControl/>
              <w:spacing w:line="180" w:lineRule="exact" w:before="80" w:after="0"/>
              <w:ind w:left="0" w:right="860" w:firstLine="0"/>
              <w:jc w:val="right"/>
            </w:pPr>
            <w:r>
              <w:rPr>
                <w:rFonts w:ascii="MS" w:hAnsi="MS" w:eastAsia="MS"/>
                <w:b w:val="0"/>
                <w:i w:val="0"/>
                <w:color w:val="000000"/>
                <w:sz w:val="18"/>
              </w:rPr>
              <w:t xml:space="preserve">591 </w:t>
            </w:r>
          </w:p>
        </w:tc>
        <w:tc>
          <w:tcPr>
            <w:tcW w:type="dxa" w:w="2280"/>
            <w:tcBorders/>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99 </w:t>
            </w:r>
          </w:p>
        </w:tc>
      </w:tr>
      <w:tr>
        <w:trPr>
          <w:trHeight w:hRule="exact" w:val="302"/>
        </w:trPr>
        <w:tc>
          <w:tcPr>
            <w:tcW w:type="dxa" w:w="4948"/>
            <w:tcBorders>
              <w:bottom w:sz="7.200000000000273" w:val="single" w:color="#000000"/>
            </w:tcBorders>
            <w:tcMar>
              <w:start w:w="0" w:type="dxa"/>
              <w:end w:w="0" w:type="dxa"/>
            </w:tcMar>
          </w:tcPr>
          <w:p>
            <w:pPr>
              <w:autoSpaceDN w:val="0"/>
              <w:autoSpaceDE w:val="0"/>
              <w:widowControl/>
              <w:spacing w:line="180" w:lineRule="exact" w:before="84" w:after="0"/>
              <w:ind w:left="870" w:right="0" w:firstLine="0"/>
              <w:jc w:val="left"/>
            </w:pPr>
            <w:r>
              <w:rPr>
                <w:rFonts w:ascii="MS" w:hAnsi="MS" w:eastAsia="MS"/>
                <w:b w:val="0"/>
                <w:i w:val="0"/>
                <w:color w:val="000000"/>
                <w:sz w:val="18"/>
              </w:rPr>
              <w:t>その他</w:t>
            </w:r>
          </w:p>
        </w:tc>
        <w:tc>
          <w:tcPr>
            <w:tcW w:type="dxa" w:w="3372"/>
            <w:tcBorders>
              <w:bottom w:sz="7.200000000000273" w:val="single" w:color="#000000"/>
            </w:tcBorders>
            <w:tcMar>
              <w:start w:w="0" w:type="dxa"/>
              <w:end w:w="0" w:type="dxa"/>
            </w:tcMar>
          </w:tcPr>
          <w:p>
            <w:pPr>
              <w:autoSpaceDN w:val="0"/>
              <w:autoSpaceDE w:val="0"/>
              <w:widowControl/>
              <w:spacing w:line="180" w:lineRule="exact" w:before="92" w:after="0"/>
              <w:ind w:left="0" w:right="860" w:firstLine="0"/>
              <w:jc w:val="right"/>
            </w:pPr>
            <w:r>
              <w:rPr>
                <w:rFonts w:ascii="MS" w:hAnsi="MS" w:eastAsia="MS"/>
                <w:b w:val="0"/>
                <w:i w:val="0"/>
                <w:color w:val="000000"/>
                <w:sz w:val="18"/>
              </w:rPr>
              <w:t xml:space="preserve">756 </w:t>
            </w:r>
          </w:p>
        </w:tc>
        <w:tc>
          <w:tcPr>
            <w:tcW w:type="dxa" w:w="2280"/>
            <w:tcBorders>
              <w:bottom w:sz="7.200000000000273" w:val="single" w:color="#000000"/>
            </w:tcBorders>
            <w:tcMar>
              <w:start w:w="0" w:type="dxa"/>
              <w:end w:w="0" w:type="dxa"/>
            </w:tcMar>
          </w:tcPr>
          <w:p>
            <w:pPr>
              <w:autoSpaceDN w:val="0"/>
              <w:autoSpaceDE w:val="0"/>
              <w:widowControl/>
              <w:spacing w:line="180" w:lineRule="exact" w:before="92" w:after="0"/>
              <w:ind w:left="0" w:right="676" w:firstLine="0"/>
              <w:jc w:val="right"/>
            </w:pPr>
            <w:r>
              <w:rPr>
                <w:rFonts w:ascii="MS" w:hAnsi="MS" w:eastAsia="MS"/>
                <w:b w:val="0"/>
                <w:i w:val="0"/>
                <w:color w:val="000000"/>
                <w:sz w:val="18"/>
              </w:rPr>
              <w:t xml:space="preserve">1,409 </w:t>
            </w:r>
          </w:p>
        </w:tc>
      </w:tr>
      <w:tr>
        <w:trPr>
          <w:trHeight w:hRule="exact" w:val="300"/>
        </w:trPr>
        <w:tc>
          <w:tcPr>
            <w:tcW w:type="dxa" w:w="4948"/>
            <w:tcBorders>
              <w:top w:sz="7.200000000000273" w:val="single" w:color="#000000"/>
              <w:bottom w:sz="7.200000000000273" w:val="single" w:color="#000000"/>
            </w:tcBorders>
            <w:tcMar>
              <w:start w:w="0" w:type="dxa"/>
              <w:end w:w="0" w:type="dxa"/>
            </w:tcMar>
          </w:tcPr>
          <w:p>
            <w:pPr>
              <w:autoSpaceDN w:val="0"/>
              <w:autoSpaceDE w:val="0"/>
              <w:widowControl/>
              <w:spacing w:line="180" w:lineRule="exact" w:before="54" w:after="0"/>
              <w:ind w:left="870" w:right="0" w:firstLine="0"/>
              <w:jc w:val="left"/>
            </w:pPr>
            <w:r>
              <w:rPr>
                <w:rFonts w:ascii="MS" w:hAnsi="MS" w:eastAsia="MS"/>
                <w:b w:val="0"/>
                <w:i w:val="0"/>
                <w:color w:val="000000"/>
                <w:sz w:val="18"/>
              </w:rPr>
              <w:t>営業外費用合計</w:t>
            </w:r>
          </w:p>
        </w:tc>
        <w:tc>
          <w:tcPr>
            <w:tcW w:type="dxa" w:w="3372"/>
            <w:tcBorders>
              <w:top w:sz="7.200000000000273" w:val="single" w:color="#000000"/>
              <w:bottom w:sz="7.200000000000273" w:val="single" w:color="#000000"/>
            </w:tcBorders>
            <w:tcMar>
              <w:start w:w="0" w:type="dxa"/>
              <w:end w:w="0" w:type="dxa"/>
            </w:tcMar>
          </w:tcPr>
          <w:p>
            <w:pPr>
              <w:autoSpaceDN w:val="0"/>
              <w:autoSpaceDE w:val="0"/>
              <w:widowControl/>
              <w:spacing w:line="180" w:lineRule="exact" w:before="58" w:after="0"/>
              <w:ind w:left="0" w:right="860" w:firstLine="0"/>
              <w:jc w:val="right"/>
            </w:pPr>
            <w:r>
              <w:rPr>
                <w:rFonts w:ascii="MS" w:hAnsi="MS" w:eastAsia="MS"/>
                <w:b w:val="0"/>
                <w:i w:val="0"/>
                <w:color w:val="000000"/>
                <w:sz w:val="18"/>
              </w:rPr>
              <w:t xml:space="preserve">2,085 </w:t>
            </w:r>
          </w:p>
        </w:tc>
        <w:tc>
          <w:tcPr>
            <w:tcW w:type="dxa" w:w="2280"/>
            <w:tcBorders>
              <w:top w:sz="7.200000000000273" w:val="single" w:color="#000000"/>
              <w:bottom w:sz="7.200000000000273" w:val="single" w:color="#000000"/>
            </w:tcBorders>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2,070 </w:t>
            </w:r>
          </w:p>
        </w:tc>
      </w:tr>
      <w:tr>
        <w:trPr>
          <w:trHeight w:hRule="exact" w:val="321"/>
        </w:trPr>
        <w:tc>
          <w:tcPr>
            <w:tcW w:type="dxa" w:w="4948"/>
            <w:tcBorders>
              <w:top w:sz="7.200000000000273" w:val="single" w:color="#000000"/>
              <w:bottom w:sz="5.600000000000364" w:val="single" w:color="#000000"/>
            </w:tcBorders>
            <w:tcMar>
              <w:start w:w="0" w:type="dxa"/>
              <w:end w:w="0" w:type="dxa"/>
            </w:tcMar>
          </w:tcPr>
          <w:p>
            <w:pPr>
              <w:autoSpaceDN w:val="0"/>
              <w:autoSpaceDE w:val="0"/>
              <w:widowControl/>
              <w:spacing w:line="180" w:lineRule="exact" w:before="66" w:after="0"/>
              <w:ind w:left="626" w:right="0" w:firstLine="0"/>
              <w:jc w:val="left"/>
            </w:pPr>
            <w:r>
              <w:rPr>
                <w:rFonts w:ascii="MS" w:hAnsi="MS" w:eastAsia="MS"/>
                <w:b w:val="0"/>
                <w:i w:val="0"/>
                <w:color w:val="000000"/>
                <w:sz w:val="18"/>
              </w:rPr>
              <w:t>経常利益又は経常損失（△）</w:t>
            </w:r>
          </w:p>
        </w:tc>
        <w:tc>
          <w:tcPr>
            <w:tcW w:type="dxa" w:w="3372"/>
            <w:tcBorders>
              <w:top w:sz="7.200000000000273" w:val="single" w:color="#000000"/>
            </w:tcBorders>
            <w:tcMar>
              <w:start w:w="0" w:type="dxa"/>
              <w:end w:w="0" w:type="dxa"/>
            </w:tcMar>
          </w:tcPr>
          <w:p>
            <w:pPr>
              <w:autoSpaceDN w:val="0"/>
              <w:autoSpaceDE w:val="0"/>
              <w:widowControl/>
              <w:spacing w:line="180" w:lineRule="exact" w:before="68" w:after="0"/>
              <w:ind w:left="0" w:right="860" w:firstLine="0"/>
              <w:jc w:val="right"/>
            </w:pPr>
            <w:r>
              <w:rPr>
                <w:rFonts w:ascii="MS" w:hAnsi="MS" w:eastAsia="MS"/>
                <w:b w:val="0"/>
                <w:i w:val="0"/>
                <w:color w:val="000000"/>
                <w:sz w:val="18"/>
              </w:rPr>
              <w:t xml:space="preserve">17,425 </w:t>
            </w:r>
          </w:p>
        </w:tc>
        <w:tc>
          <w:tcPr>
            <w:tcW w:type="dxa" w:w="2280"/>
            <w:tcBorders>
              <w:top w:sz="7.200000000000273" w:val="single" w:color="#000000"/>
            </w:tcBorders>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△5,500 </w:t>
            </w:r>
          </w:p>
        </w:tc>
      </w:tr>
    </w:tbl>
    <w:p>
      <w:pPr>
        <w:autoSpaceDN w:val="0"/>
        <w:autoSpaceDE w:val="0"/>
        <w:widowControl/>
        <w:spacing w:line="180" w:lineRule="exact" w:before="48" w:after="42"/>
        <w:ind w:left="1246" w:right="0" w:firstLine="0"/>
        <w:jc w:val="left"/>
      </w:pPr>
      <w:r>
        <w:rPr>
          <w:rFonts w:ascii="MS" w:hAnsi="MS" w:eastAsia="MS"/>
          <w:b w:val="0"/>
          <w:i w:val="0"/>
          <w:color w:val="000000"/>
          <w:sz w:val="18"/>
        </w:rPr>
        <w:t>特別利益</w:t>
      </w:r>
    </w:p>
    <w:tbl>
      <w:tblPr>
        <w:tblW w:type="auto" w:w="0"/>
        <w:tblLayout w:type="fixed"/>
        <w:tblLook w:firstColumn="1" w:firstRow="1" w:lastColumn="0" w:lastRow="0" w:noHBand="0" w:noVBand="1" w:val="04A0"/>
        <w:tblInd w:w="740.0" w:type="dxa"/>
      </w:tblPr>
      <w:tblGrid>
        <w:gridCol w:w="3969"/>
        <w:gridCol w:w="3969"/>
        <w:gridCol w:w="3969"/>
      </w:tblGrid>
      <w:tr>
        <w:trPr>
          <w:trHeight w:hRule="exact" w:val="208"/>
        </w:trPr>
        <w:tc>
          <w:tcPr>
            <w:tcW w:type="dxa" w:w="4828"/>
            <w:tcBorders/>
            <w:tcMar>
              <w:start w:w="0" w:type="dxa"/>
              <w:end w:w="0" w:type="dxa"/>
            </w:tcMar>
          </w:tcPr>
          <w:p>
            <w:pPr>
              <w:autoSpaceDN w:val="0"/>
              <w:autoSpaceDE w:val="0"/>
              <w:widowControl/>
              <w:spacing w:line="180" w:lineRule="exact" w:before="28" w:after="0"/>
              <w:ind w:left="750" w:right="0" w:firstLine="0"/>
              <w:jc w:val="left"/>
            </w:pPr>
            <w:r>
              <w:rPr>
                <w:rFonts w:ascii="MS" w:hAnsi="MS" w:eastAsia="MS"/>
                <w:b w:val="0"/>
                <w:i w:val="0"/>
                <w:color w:val="000000"/>
                <w:sz w:val="18"/>
              </w:rPr>
              <w:t>固定資産売却益</w:t>
            </w:r>
          </w:p>
        </w:tc>
        <w:tc>
          <w:tcPr>
            <w:tcW w:type="dxa" w:w="3472"/>
            <w:vMerge w:val="restart"/>
            <w:tcBorders/>
            <w:tcMar>
              <w:start w:w="0" w:type="dxa"/>
              <w:end w:w="0" w:type="dxa"/>
            </w:tcMar>
            <w:tcMar>
              <w:start w:w="0" w:type="dxa"/>
              <w:end w:w="0" w:type="dxa"/>
            </w:tcMar>
          </w:tcPr>
          <w:p>
            <w:pPr>
              <w:autoSpaceDN w:val="0"/>
              <w:autoSpaceDE w:val="0"/>
              <w:widowControl/>
              <w:spacing w:line="180" w:lineRule="exact" w:before="52" w:after="0"/>
              <w:ind w:left="0" w:right="960" w:firstLine="0"/>
              <w:jc w:val="right"/>
            </w:pPr>
            <w:r>
              <w:rPr>
                <w:rFonts w:ascii="MS" w:hAnsi="MS" w:eastAsia="MS"/>
                <w:b w:val="0"/>
                <w:i w:val="0"/>
                <w:color w:val="000000"/>
                <w:sz w:val="18"/>
              </w:rPr>
              <w:t xml:space="preserve">105 </w:t>
            </w:r>
          </w:p>
        </w:tc>
        <w:tc>
          <w:tcPr>
            <w:tcW w:type="dxa" w:w="2180"/>
            <w:tcBorders/>
            <w:tcMar>
              <w:start w:w="0" w:type="dxa"/>
              <w:end w:w="0" w:type="dxa"/>
            </w:tcMar>
          </w:tcPr>
          <w:p>
            <w:pPr>
              <w:autoSpaceDN w:val="0"/>
              <w:autoSpaceDE w:val="0"/>
              <w:widowControl/>
              <w:spacing w:line="180" w:lineRule="exact" w:before="28" w:after="0"/>
              <w:ind w:left="0" w:right="676" w:firstLine="0"/>
              <w:jc w:val="right"/>
            </w:pPr>
            <w:r>
              <w:rPr>
                <w:rFonts w:ascii="MS" w:hAnsi="MS" w:eastAsia="MS"/>
                <w:b w:val="0"/>
                <w:i w:val="0"/>
                <w:color w:val="000000"/>
                <w:sz w:val="18"/>
              </w:rPr>
              <w:t xml:space="preserve">－ </w:t>
            </w:r>
          </w:p>
        </w:tc>
      </w:tr>
      <w:tr>
        <w:trPr>
          <w:trHeight w:hRule="exact" w:val="60"/>
        </w:trPr>
        <w:tc>
          <w:tcPr>
            <w:tcW w:type="dxa" w:w="4828"/>
            <w:vMerge w:val="restart"/>
            <w:tcBorders>
              <w:bottom w:sz="6.399999999999636" w:val="single" w:color="#000000"/>
            </w:tcBorders>
            <w:tcMar>
              <w:start w:w="0" w:type="dxa"/>
              <w:end w:w="0" w:type="dxa"/>
            </w:tcMar>
            <w:tcMar>
              <w:start w:w="0" w:type="dxa"/>
              <w:end w:w="0" w:type="dxa"/>
            </w:tcMar>
          </w:tcPr>
          <w:p>
            <w:pPr>
              <w:autoSpaceDN w:val="0"/>
              <w:autoSpaceDE w:val="0"/>
              <w:widowControl/>
              <w:spacing w:line="180" w:lineRule="exact" w:before="98" w:after="0"/>
              <w:ind w:left="750" w:right="0" w:firstLine="0"/>
              <w:jc w:val="left"/>
            </w:pPr>
            <w:r>
              <w:rPr>
                <w:rFonts w:ascii="MS" w:hAnsi="MS" w:eastAsia="MS"/>
                <w:b w:val="0"/>
                <w:i w:val="0"/>
                <w:color w:val="000000"/>
                <w:sz w:val="18"/>
              </w:rPr>
              <w:t>匿名組合清算益</w:t>
            </w:r>
          </w:p>
        </w:tc>
        <w:tc>
          <w:tcPr>
            <w:tcW w:type="dxa" w:w="3969"/>
            <w:vMerge/>
            <w:tcBorders/>
          </w:tcPr>
          <w:p/>
        </w:tc>
        <w:tc>
          <w:tcPr>
            <w:tcW w:type="dxa" w:w="2180"/>
            <w:vMerge w:val="restart"/>
            <w:tcBorders>
              <w:bottom w:sz="6.399999999999636" w:val="single" w:color="#000000"/>
            </w:tcBorders>
            <w:tcMar>
              <w:start w:w="0" w:type="dxa"/>
              <w:end w:w="0" w:type="dxa"/>
            </w:tcMar>
            <w:tcMar>
              <w:start w:w="0" w:type="dxa"/>
              <w:end w:w="0" w:type="dxa"/>
            </w:tcMar>
          </w:tcPr>
          <w:p>
            <w:pPr>
              <w:autoSpaceDN w:val="0"/>
              <w:autoSpaceDE w:val="0"/>
              <w:widowControl/>
              <w:spacing w:line="180" w:lineRule="exact" w:before="106" w:after="0"/>
              <w:ind w:left="0" w:right="676" w:firstLine="0"/>
              <w:jc w:val="right"/>
            </w:pPr>
            <w:r>
              <w:rPr>
                <w:rFonts w:ascii="MS" w:hAnsi="MS" w:eastAsia="MS"/>
                <w:b w:val="0"/>
                <w:i w:val="0"/>
                <w:color w:val="000000"/>
                <w:sz w:val="18"/>
              </w:rPr>
              <w:t xml:space="preserve">1,025 </w:t>
            </w:r>
          </w:p>
        </w:tc>
      </w:tr>
      <w:tr>
        <w:trPr>
          <w:trHeight w:hRule="exact" w:val="260"/>
        </w:trPr>
        <w:tc>
          <w:tcPr>
            <w:tcW w:type="dxa" w:w="3969"/>
            <w:vMerge/>
            <w:tcBorders>
              <w:bottom w:sz="6.399999999999636" w:val="single" w:color="#000000"/>
            </w:tcBorders>
          </w:tcPr>
          <w:p/>
        </w:tc>
        <w:tc>
          <w:tcPr>
            <w:tcW w:type="dxa" w:w="3472"/>
            <w:tcBorders>
              <w:bottom w:sz="6.399999999999636" w:val="single" w:color="#000000"/>
            </w:tcBorders>
            <w:tcMar>
              <w:start w:w="0" w:type="dxa"/>
              <w:end w:w="0" w:type="dxa"/>
            </w:tcMar>
          </w:tcPr>
          <w:p>
            <w:pPr>
              <w:autoSpaceDN w:val="0"/>
              <w:autoSpaceDE w:val="0"/>
              <w:widowControl/>
              <w:spacing w:line="180" w:lineRule="exact" w:before="36" w:after="0"/>
              <w:ind w:left="0" w:right="960" w:firstLine="0"/>
              <w:jc w:val="right"/>
            </w:pPr>
            <w:r>
              <w:rPr>
                <w:rFonts w:ascii="MS" w:hAnsi="MS" w:eastAsia="MS"/>
                <w:b w:val="0"/>
                <w:i w:val="0"/>
                <w:color w:val="000000"/>
                <w:sz w:val="18"/>
              </w:rPr>
              <w:t xml:space="preserve">－ </w:t>
            </w:r>
          </w:p>
        </w:tc>
        <w:tc>
          <w:tcPr>
            <w:tcW w:type="dxa" w:w="3969"/>
            <w:vMerge/>
            <w:tcBorders>
              <w:bottom w:sz="6.399999999999636" w:val="single" w:color="#000000"/>
            </w:tcBorders>
          </w:tcPr>
          <w:p/>
        </w:tc>
      </w:tr>
      <w:tr>
        <w:trPr>
          <w:trHeight w:hRule="exact" w:val="298"/>
        </w:trPr>
        <w:tc>
          <w:tcPr>
            <w:tcW w:type="dxa" w:w="4828"/>
            <w:tcBorders>
              <w:top w:sz="6.399999999999636" w:val="single" w:color="#000000"/>
              <w:bottom w:sz="6.399999999999636" w:val="single" w:color="#000000"/>
            </w:tcBorders>
            <w:tcMar>
              <w:start w:w="0" w:type="dxa"/>
              <w:end w:w="0" w:type="dxa"/>
            </w:tcMar>
          </w:tcPr>
          <w:p>
            <w:pPr>
              <w:autoSpaceDN w:val="0"/>
              <w:autoSpaceDE w:val="0"/>
              <w:widowControl/>
              <w:spacing w:line="180" w:lineRule="exact" w:before="56" w:after="0"/>
              <w:ind w:left="750" w:right="0" w:firstLine="0"/>
              <w:jc w:val="left"/>
            </w:pPr>
            <w:r>
              <w:rPr>
                <w:rFonts w:ascii="MS" w:hAnsi="MS" w:eastAsia="MS"/>
                <w:b w:val="0"/>
                <w:i w:val="0"/>
                <w:color w:val="000000"/>
                <w:sz w:val="18"/>
              </w:rPr>
              <w:t>特別利益合計</w:t>
            </w:r>
          </w:p>
        </w:tc>
        <w:tc>
          <w:tcPr>
            <w:tcW w:type="dxa" w:w="3472"/>
            <w:tcBorders>
              <w:top w:sz="6.399999999999636" w:val="single" w:color="#000000"/>
            </w:tcBorders>
            <w:tcMar>
              <w:start w:w="0" w:type="dxa"/>
              <w:end w:w="0" w:type="dxa"/>
            </w:tcMar>
          </w:tcPr>
          <w:p>
            <w:pPr>
              <w:autoSpaceDN w:val="0"/>
              <w:autoSpaceDE w:val="0"/>
              <w:widowControl/>
              <w:spacing w:line="180" w:lineRule="exact" w:before="58" w:after="0"/>
              <w:ind w:left="0" w:right="960" w:firstLine="0"/>
              <w:jc w:val="right"/>
            </w:pPr>
            <w:r>
              <w:rPr>
                <w:rFonts w:ascii="MS" w:hAnsi="MS" w:eastAsia="MS"/>
                <w:b w:val="0"/>
                <w:i w:val="0"/>
                <w:color w:val="000000"/>
                <w:sz w:val="18"/>
              </w:rPr>
              <w:t xml:space="preserve">105 </w:t>
            </w:r>
          </w:p>
        </w:tc>
        <w:tc>
          <w:tcPr>
            <w:tcW w:type="dxa" w:w="2180"/>
            <w:tcBorders>
              <w:top w:sz="6.399999999999636" w:val="single" w:color="#000000"/>
            </w:tcBorders>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1,025 </w:t>
            </w:r>
          </w:p>
        </w:tc>
      </w:tr>
    </w:tbl>
    <w:p>
      <w:pPr>
        <w:autoSpaceDN w:val="0"/>
        <w:autoSpaceDE w:val="0"/>
        <w:widowControl/>
        <w:spacing w:line="180" w:lineRule="exact" w:before="46" w:after="40"/>
        <w:ind w:left="1246" w:right="0" w:firstLine="0"/>
        <w:jc w:val="left"/>
      </w:pPr>
      <w:r>
        <w:rPr>
          <w:rFonts w:ascii="MS" w:hAnsi="MS" w:eastAsia="MS"/>
          <w:b w:val="0"/>
          <w:i w:val="0"/>
          <w:color w:val="000000"/>
          <w:sz w:val="18"/>
        </w:rPr>
        <w:t>特別損失</w:t>
      </w:r>
    </w:p>
    <w:tbl>
      <w:tblPr>
        <w:tblW w:type="auto" w:w="0"/>
        <w:tblLayout w:type="fixed"/>
        <w:tblLook w:firstColumn="1" w:firstRow="1" w:lastColumn="0" w:lastRow="0" w:noHBand="0" w:noVBand="1" w:val="04A0"/>
        <w:tblInd w:w="620.0" w:type="dxa"/>
      </w:tblPr>
      <w:tblGrid>
        <w:gridCol w:w="3969"/>
        <w:gridCol w:w="3969"/>
        <w:gridCol w:w="3969"/>
      </w:tblGrid>
      <w:tr>
        <w:trPr>
          <w:trHeight w:hRule="exact" w:val="216"/>
        </w:trPr>
        <w:tc>
          <w:tcPr>
            <w:tcW w:type="dxa" w:w="4948"/>
            <w:tcBorders/>
            <w:shd w:fill="ffffff"/>
            <w:tcMar>
              <w:start w:w="0" w:type="dxa"/>
              <w:end w:w="0" w:type="dxa"/>
            </w:tcMar>
          </w:tcPr>
          <w:p>
            <w:pPr>
              <w:autoSpaceDN w:val="0"/>
              <w:autoSpaceDE w:val="0"/>
              <w:widowControl/>
              <w:spacing w:line="180" w:lineRule="exact" w:before="36" w:after="0"/>
              <w:ind w:left="870" w:right="0" w:firstLine="0"/>
              <w:jc w:val="left"/>
            </w:pPr>
            <w:r>
              <w:rPr>
                <w:rFonts w:ascii="MS" w:hAnsi="MS" w:eastAsia="MS"/>
                <w:b w:val="0"/>
                <w:i w:val="0"/>
                <w:color w:val="000000"/>
                <w:sz w:val="18"/>
              </w:rPr>
              <w:t>減損損失</w:t>
            </w:r>
          </w:p>
        </w:tc>
        <w:tc>
          <w:tcPr>
            <w:tcW w:type="dxa" w:w="3372"/>
            <w:tcBorders/>
            <w:shd w:fill="ffffff"/>
            <w:tcMar>
              <w:start w:w="0" w:type="dxa"/>
              <w:end w:w="0" w:type="dxa"/>
            </w:tcMar>
          </w:tcPr>
          <w:p>
            <w:pPr>
              <w:autoSpaceDN w:val="0"/>
              <w:autoSpaceDE w:val="0"/>
              <w:widowControl/>
              <w:spacing w:line="180" w:lineRule="exact" w:before="36" w:after="0"/>
              <w:ind w:left="0" w:right="860" w:firstLine="0"/>
              <w:jc w:val="right"/>
            </w:pPr>
            <w:r>
              <w:rPr>
                <w:rFonts w:ascii="MS" w:hAnsi="MS" w:eastAsia="MS"/>
                <w:b w:val="0"/>
                <w:i w:val="0"/>
                <w:color w:val="000000"/>
                <w:sz w:val="18"/>
              </w:rPr>
              <w:t xml:space="preserve">107 </w:t>
            </w:r>
          </w:p>
        </w:tc>
        <w:tc>
          <w:tcPr>
            <w:tcW w:type="dxa" w:w="2280"/>
            <w:tcBorders/>
            <w:shd w:fill="ffffff"/>
            <w:tcMar>
              <w:start w:w="0" w:type="dxa"/>
              <w:end w:w="0" w:type="dxa"/>
            </w:tcMar>
          </w:tcPr>
          <w:p>
            <w:pPr>
              <w:autoSpaceDN w:val="0"/>
              <w:autoSpaceDE w:val="0"/>
              <w:widowControl/>
              <w:spacing w:line="180" w:lineRule="exact" w:before="36" w:after="0"/>
              <w:ind w:left="0" w:right="676" w:firstLine="0"/>
              <w:jc w:val="right"/>
            </w:pPr>
            <w:r>
              <w:rPr>
                <w:rFonts w:ascii="MS" w:hAnsi="MS" w:eastAsia="MS"/>
                <w:b w:val="0"/>
                <w:i w:val="0"/>
                <w:color w:val="000000"/>
                <w:sz w:val="18"/>
              </w:rPr>
              <w:t xml:space="preserve">－ </w:t>
            </w:r>
          </w:p>
        </w:tc>
      </w:tr>
      <w:tr>
        <w:trPr>
          <w:trHeight w:hRule="exact" w:val="316"/>
        </w:trPr>
        <w:tc>
          <w:tcPr>
            <w:tcW w:type="dxa" w:w="4948"/>
            <w:tcBorders>
              <w:bottom w:sz="6.400000000000091" w:val="single" w:color="#000000"/>
            </w:tcBorders>
            <w:shd w:fill="ffffff"/>
            <w:tcMar>
              <w:start w:w="0" w:type="dxa"/>
              <w:end w:w="0" w:type="dxa"/>
            </w:tcMar>
          </w:tcPr>
          <w:p>
            <w:pPr>
              <w:autoSpaceDN w:val="0"/>
              <w:autoSpaceDE w:val="0"/>
              <w:widowControl/>
              <w:spacing w:line="180" w:lineRule="exact" w:before="92" w:after="0"/>
              <w:ind w:left="870" w:right="0" w:firstLine="0"/>
              <w:jc w:val="left"/>
            </w:pPr>
            <w:r>
              <w:rPr>
                <w:rFonts w:ascii="MS" w:hAnsi="MS" w:eastAsia="MS"/>
                <w:b w:val="0"/>
                <w:i w:val="0"/>
                <w:color w:val="000000"/>
                <w:sz w:val="18"/>
              </w:rPr>
              <w:t>事業構造改善費用</w:t>
            </w:r>
          </w:p>
        </w:tc>
        <w:tc>
          <w:tcPr>
            <w:tcW w:type="dxa" w:w="3372"/>
            <w:tcBorders>
              <w:bottom w:sz="6.400000000000091" w:val="single" w:color="#000000"/>
            </w:tcBorders>
            <w:shd w:fill="ffffff"/>
            <w:tcMar>
              <w:start w:w="0" w:type="dxa"/>
              <w:end w:w="0" w:type="dxa"/>
            </w:tcMar>
          </w:tcPr>
          <w:p>
            <w:pPr>
              <w:autoSpaceDN w:val="0"/>
              <w:autoSpaceDE w:val="0"/>
              <w:widowControl/>
              <w:spacing w:line="180" w:lineRule="exact" w:before="90" w:after="0"/>
              <w:ind w:left="0" w:right="860" w:firstLine="0"/>
              <w:jc w:val="right"/>
            </w:pPr>
            <w:r>
              <w:rPr>
                <w:rFonts w:ascii="MS" w:hAnsi="MS" w:eastAsia="MS"/>
                <w:b w:val="0"/>
                <w:i w:val="0"/>
                <w:color w:val="000000"/>
                <w:sz w:val="18"/>
              </w:rPr>
              <w:t xml:space="preserve">－ </w:t>
            </w:r>
          </w:p>
        </w:tc>
        <w:tc>
          <w:tcPr>
            <w:tcW w:type="dxa" w:w="2280"/>
            <w:tcBorders>
              <w:bottom w:sz="6.400000000000091" w:val="single" w:color="#000000"/>
            </w:tcBorders>
            <w:shd w:fill="ffffff"/>
            <w:tcMar>
              <w:start w:w="0" w:type="dxa"/>
              <w:end w:w="0" w:type="dxa"/>
            </w:tcMar>
          </w:tcPr>
          <w:p>
            <w:pPr>
              <w:autoSpaceDN w:val="0"/>
              <w:autoSpaceDE w:val="0"/>
              <w:widowControl/>
              <w:spacing w:line="180" w:lineRule="exact" w:before="102" w:after="0"/>
              <w:ind w:left="0" w:right="676" w:firstLine="0"/>
              <w:jc w:val="right"/>
            </w:pPr>
            <w:r>
              <w:rPr>
                <w:rFonts w:ascii="MS" w:hAnsi="MS" w:eastAsia="MS"/>
                <w:b w:val="0"/>
                <w:i w:val="0"/>
                <w:color w:val="000000"/>
                <w:sz w:val="18"/>
              </w:rPr>
              <w:t xml:space="preserve">1,106 </w:t>
            </w:r>
          </w:p>
        </w:tc>
      </w:tr>
      <w:tr>
        <w:trPr>
          <w:trHeight w:hRule="exact" w:val="300"/>
        </w:trPr>
        <w:tc>
          <w:tcPr>
            <w:tcW w:type="dxa" w:w="4948"/>
            <w:tcBorders>
              <w:top w:sz="6.400000000000091" w:val="single" w:color="#000000"/>
              <w:bottom w:sz="6.400000000000091" w:val="single" w:color="#000000"/>
            </w:tcBorders>
            <w:shd w:fill="ffffff"/>
            <w:tcMar>
              <w:start w:w="0" w:type="dxa"/>
              <w:end w:w="0" w:type="dxa"/>
            </w:tcMar>
          </w:tcPr>
          <w:p>
            <w:pPr>
              <w:autoSpaceDN w:val="0"/>
              <w:autoSpaceDE w:val="0"/>
              <w:widowControl/>
              <w:spacing w:line="180" w:lineRule="exact" w:before="54" w:after="0"/>
              <w:ind w:left="870" w:right="0" w:firstLine="0"/>
              <w:jc w:val="left"/>
            </w:pPr>
            <w:r>
              <w:rPr>
                <w:rFonts w:ascii="MS" w:hAnsi="MS" w:eastAsia="MS"/>
                <w:b w:val="0"/>
                <w:i w:val="0"/>
                <w:color w:val="000000"/>
                <w:sz w:val="18"/>
              </w:rPr>
              <w:t>特別損失合計</w:t>
            </w:r>
          </w:p>
        </w:tc>
        <w:tc>
          <w:tcPr>
            <w:tcW w:type="dxa" w:w="3372"/>
            <w:tcBorders>
              <w:top w:sz="6.400000000000091" w:val="single" w:color="#000000"/>
              <w:bottom w:sz="6.400000000000091" w:val="single" w:color="#000000"/>
            </w:tcBorders>
            <w:shd w:fill="ffffff"/>
            <w:tcMar>
              <w:start w:w="0" w:type="dxa"/>
              <w:end w:w="0" w:type="dxa"/>
            </w:tcMar>
          </w:tcPr>
          <w:p>
            <w:pPr>
              <w:autoSpaceDN w:val="0"/>
              <w:autoSpaceDE w:val="0"/>
              <w:widowControl/>
              <w:spacing w:line="180" w:lineRule="exact" w:before="58" w:after="0"/>
              <w:ind w:left="0" w:right="860" w:firstLine="0"/>
              <w:jc w:val="right"/>
            </w:pPr>
            <w:r>
              <w:rPr>
                <w:rFonts w:ascii="MS" w:hAnsi="MS" w:eastAsia="MS"/>
                <w:b w:val="0"/>
                <w:i w:val="0"/>
                <w:color w:val="000000"/>
                <w:sz w:val="18"/>
              </w:rPr>
              <w:t xml:space="preserve">107 </w:t>
            </w:r>
          </w:p>
        </w:tc>
        <w:tc>
          <w:tcPr>
            <w:tcW w:type="dxa" w:w="2280"/>
            <w:tcBorders>
              <w:top w:sz="6.400000000000091" w:val="single" w:color="#000000"/>
              <w:bottom w:sz="6.400000000000091" w:val="single" w:color="#000000"/>
            </w:tcBorders>
            <w:shd w:fill="ffffff"/>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1,106 </w:t>
            </w:r>
          </w:p>
        </w:tc>
      </w:tr>
      <w:tr>
        <w:trPr>
          <w:trHeight w:hRule="exact" w:val="224"/>
        </w:trPr>
        <w:tc>
          <w:tcPr>
            <w:tcW w:type="dxa" w:w="4948"/>
            <w:tcBorders>
              <w:top w:sz="6.400000000000091" w:val="single" w:color="#000000"/>
            </w:tcBorders>
            <w:shd w:fill="ffffff"/>
            <w:tcMar>
              <w:start w:w="0" w:type="dxa"/>
              <w:end w:w="0" w:type="dxa"/>
            </w:tcMar>
          </w:tcPr>
          <w:p>
            <w:pPr>
              <w:autoSpaceDN w:val="0"/>
              <w:autoSpaceDE w:val="0"/>
              <w:widowControl/>
              <w:spacing w:line="180" w:lineRule="exact" w:before="34" w:after="0"/>
              <w:ind w:left="626" w:right="0" w:firstLine="0"/>
              <w:jc w:val="left"/>
            </w:pPr>
            <w:r>
              <w:rPr>
                <w:rFonts w:ascii="MS" w:hAnsi="MS" w:eastAsia="MS"/>
                <w:b w:val="0"/>
                <w:i w:val="0"/>
                <w:color w:val="000000"/>
                <w:sz w:val="18"/>
              </w:rPr>
              <w:t>税金等調整前四半期純利益又は税金等調整前四半期</w:t>
            </w:r>
          </w:p>
        </w:tc>
        <w:tc>
          <w:tcPr>
            <w:tcW w:type="dxa" w:w="3372"/>
            <w:vMerge w:val="restart"/>
            <w:tcBorders>
              <w:top w:sz="6.400000000000091" w:val="single" w:color="#000000"/>
              <w:bottom w:sz="7.199999999999818" w:val="single" w:color="#000000"/>
            </w:tcBorders>
            <w:shd w:fill="ffffff"/>
            <w:tcMar>
              <w:start w:w="0" w:type="dxa"/>
              <w:end w:w="0" w:type="dxa"/>
            </w:tcMar>
            <w:tcMar>
              <w:start w:w="0" w:type="dxa"/>
              <w:end w:w="0" w:type="dxa"/>
            </w:tcMar>
          </w:tcPr>
          <w:p>
            <w:pPr>
              <w:autoSpaceDN w:val="0"/>
              <w:autoSpaceDE w:val="0"/>
              <w:widowControl/>
              <w:spacing w:line="180" w:lineRule="exact" w:before="140" w:after="0"/>
              <w:ind w:left="0" w:right="860" w:firstLine="0"/>
              <w:jc w:val="right"/>
            </w:pPr>
            <w:r>
              <w:rPr>
                <w:rFonts w:ascii="MS" w:hAnsi="MS" w:eastAsia="MS"/>
                <w:b w:val="0"/>
                <w:i w:val="0"/>
                <w:color w:val="000000"/>
                <w:sz w:val="18"/>
              </w:rPr>
              <w:t xml:space="preserve">17,423 </w:t>
            </w:r>
          </w:p>
        </w:tc>
        <w:tc>
          <w:tcPr>
            <w:tcW w:type="dxa" w:w="2280"/>
            <w:vMerge w:val="restart"/>
            <w:tcBorders>
              <w:top w:sz="6.400000000000091" w:val="single" w:color="#000000"/>
              <w:bottom w:sz="7.199999999999818" w:val="single" w:color="#000000"/>
            </w:tcBorders>
            <w:shd w:fill="ffffff"/>
            <w:tcMar>
              <w:start w:w="0" w:type="dxa"/>
              <w:end w:w="0" w:type="dxa"/>
            </w:tcMar>
            <w:tcMar>
              <w:start w:w="0" w:type="dxa"/>
              <w:end w:w="0" w:type="dxa"/>
            </w:tcMar>
          </w:tcPr>
          <w:p>
            <w:pPr>
              <w:autoSpaceDN w:val="0"/>
              <w:autoSpaceDE w:val="0"/>
              <w:widowControl/>
              <w:spacing w:line="180" w:lineRule="exact" w:before="128" w:after="0"/>
              <w:ind w:left="0" w:right="676" w:firstLine="0"/>
              <w:jc w:val="right"/>
            </w:pPr>
            <w:r>
              <w:rPr>
                <w:rFonts w:ascii="MS" w:hAnsi="MS" w:eastAsia="MS"/>
                <w:b w:val="0"/>
                <w:i w:val="0"/>
                <w:color w:val="000000"/>
                <w:sz w:val="18"/>
              </w:rPr>
              <w:t xml:space="preserve">△5,581 </w:t>
            </w:r>
          </w:p>
        </w:tc>
      </w:tr>
      <w:tr>
        <w:trPr>
          <w:trHeight w:hRule="exact" w:val="242"/>
        </w:trPr>
        <w:tc>
          <w:tcPr>
            <w:tcW w:type="dxa" w:w="4948"/>
            <w:tcBorders>
              <w:bottom w:sz="7.199999999999818" w:val="single" w:color="#000000"/>
            </w:tcBorders>
            <w:shd w:fill="ffffff"/>
            <w:tcMar>
              <w:start w:w="0" w:type="dxa"/>
              <w:end w:w="0" w:type="dxa"/>
            </w:tcMar>
          </w:tcPr>
          <w:p>
            <w:pPr>
              <w:autoSpaceDN w:val="0"/>
              <w:autoSpaceDE w:val="0"/>
              <w:widowControl/>
              <w:spacing w:line="180" w:lineRule="exact" w:before="22" w:after="0"/>
              <w:ind w:left="626" w:right="0" w:firstLine="0"/>
              <w:jc w:val="left"/>
            </w:pPr>
            <w:r>
              <w:rPr>
                <w:rFonts w:ascii="MS" w:hAnsi="MS" w:eastAsia="MS"/>
                <w:b w:val="0"/>
                <w:i w:val="0"/>
                <w:color w:val="000000"/>
                <w:sz w:val="18"/>
              </w:rPr>
              <w:t>純損失（△）</w:t>
            </w:r>
          </w:p>
        </w:tc>
        <w:tc>
          <w:tcPr>
            <w:tcW w:type="dxa" w:w="3969"/>
            <w:vMerge/>
            <w:tcBorders>
              <w:top w:sz="6.400000000000091" w:val="single" w:color="#000000"/>
              <w:bottom w:sz="7.199999999999818" w:val="single" w:color="#000000"/>
            </w:tcBorders>
          </w:tcPr>
          <w:p/>
        </w:tc>
        <w:tc>
          <w:tcPr>
            <w:tcW w:type="dxa" w:w="3969"/>
            <w:vMerge/>
            <w:tcBorders>
              <w:top w:sz="6.400000000000091" w:val="single" w:color="#000000"/>
              <w:bottom w:sz="7.199999999999818" w:val="single" w:color="#000000"/>
            </w:tcBorders>
          </w:tcPr>
          <w:p/>
        </w:tc>
      </w:tr>
      <w:tr>
        <w:trPr>
          <w:trHeight w:hRule="exact" w:val="218"/>
        </w:trPr>
        <w:tc>
          <w:tcPr>
            <w:tcW w:type="dxa" w:w="4948"/>
            <w:tcBorders>
              <w:top w:sz="7.199999999999818" w:val="single" w:color="#000000"/>
            </w:tcBorders>
            <w:shd w:fill="ffffff"/>
            <w:tcMar>
              <w:start w:w="0" w:type="dxa"/>
              <w:end w:w="0" w:type="dxa"/>
            </w:tcMar>
          </w:tcPr>
          <w:p>
            <w:pPr>
              <w:autoSpaceDN w:val="0"/>
              <w:autoSpaceDE w:val="0"/>
              <w:widowControl/>
              <w:spacing w:line="180" w:lineRule="exact" w:before="28" w:after="0"/>
              <w:ind w:left="626" w:right="0" w:firstLine="0"/>
              <w:jc w:val="left"/>
            </w:pPr>
            <w:r>
              <w:rPr>
                <w:rFonts w:ascii="MS" w:hAnsi="MS" w:eastAsia="MS"/>
                <w:b w:val="0"/>
                <w:i w:val="0"/>
                <w:color w:val="000000"/>
                <w:sz w:val="18"/>
              </w:rPr>
              <w:t>法人税、住民税及び事業税</w:t>
            </w:r>
          </w:p>
        </w:tc>
        <w:tc>
          <w:tcPr>
            <w:tcW w:type="dxa" w:w="3372"/>
            <w:vMerge w:val="restart"/>
            <w:tcBorders>
              <w:top w:sz="7.199999999999818" w:val="single" w:color="#000000"/>
            </w:tcBorders>
            <w:shd w:fill="ffffff"/>
            <w:tcMar>
              <w:start w:w="0" w:type="dxa"/>
              <w:end w:w="0" w:type="dxa"/>
            </w:tcMar>
            <w:tcMar>
              <w:start w:w="0" w:type="dxa"/>
              <w:end w:w="0" w:type="dxa"/>
            </w:tcMar>
          </w:tcPr>
          <w:p>
            <w:pPr>
              <w:autoSpaceDN w:val="0"/>
              <w:autoSpaceDE w:val="0"/>
              <w:widowControl/>
              <w:spacing w:line="180" w:lineRule="exact" w:before="52" w:after="0"/>
              <w:ind w:left="0" w:right="860" w:firstLine="0"/>
              <w:jc w:val="right"/>
            </w:pPr>
            <w:r>
              <w:rPr>
                <w:rFonts w:ascii="MS" w:hAnsi="MS" w:eastAsia="MS"/>
                <w:b w:val="0"/>
                <w:i w:val="0"/>
                <w:color w:val="000000"/>
                <w:sz w:val="18"/>
              </w:rPr>
              <w:t xml:space="preserve">8,132 </w:t>
            </w:r>
          </w:p>
        </w:tc>
        <w:tc>
          <w:tcPr>
            <w:tcW w:type="dxa" w:w="2280"/>
            <w:tcBorders>
              <w:top w:sz="7.199999999999818" w:val="single" w:color="#000000"/>
            </w:tcBorders>
            <w:shd w:fill="ffffff"/>
            <w:tcMar>
              <w:start w:w="0" w:type="dxa"/>
              <w:end w:w="0" w:type="dxa"/>
            </w:tcMar>
          </w:tcPr>
          <w:p>
            <w:pPr>
              <w:autoSpaceDN w:val="0"/>
              <w:autoSpaceDE w:val="0"/>
              <w:widowControl/>
              <w:spacing w:line="180" w:lineRule="exact" w:before="28" w:after="0"/>
              <w:ind w:left="0" w:right="676" w:firstLine="0"/>
              <w:jc w:val="right"/>
            </w:pPr>
            <w:r>
              <w:rPr>
                <w:rFonts w:ascii="MS" w:hAnsi="MS" w:eastAsia="MS"/>
                <w:b w:val="0"/>
                <w:i w:val="0"/>
                <w:color w:val="000000"/>
                <w:sz w:val="18"/>
              </w:rPr>
              <w:t xml:space="preserve">△2,032 </w:t>
            </w:r>
          </w:p>
        </w:tc>
      </w:tr>
      <w:tr>
        <w:trPr>
          <w:trHeight w:hRule="exact" w:val="60"/>
        </w:trPr>
        <w:tc>
          <w:tcPr>
            <w:tcW w:type="dxa" w:w="4948"/>
            <w:vMerge w:val="restart"/>
            <w:tcBorders>
              <w:bottom w:sz="7.199999999999818" w:val="single" w:color="#000000"/>
            </w:tcBorders>
            <w:shd w:fill="ffffff"/>
            <w:tcMar>
              <w:start w:w="0" w:type="dxa"/>
              <w:end w:w="0" w:type="dxa"/>
            </w:tcMar>
            <w:tcMar>
              <w:start w:w="0" w:type="dxa"/>
              <w:end w:w="0" w:type="dxa"/>
            </w:tcMar>
          </w:tcPr>
          <w:p>
            <w:pPr>
              <w:autoSpaceDN w:val="0"/>
              <w:autoSpaceDE w:val="0"/>
              <w:widowControl/>
              <w:spacing w:line="180" w:lineRule="exact" w:before="98" w:after="0"/>
              <w:ind w:left="626" w:right="0" w:firstLine="0"/>
              <w:jc w:val="left"/>
            </w:pPr>
            <w:r>
              <w:rPr>
                <w:rFonts w:ascii="MS" w:hAnsi="MS" w:eastAsia="MS"/>
                <w:b w:val="0"/>
                <w:i w:val="0"/>
                <w:color w:val="000000"/>
                <w:sz w:val="18"/>
              </w:rPr>
              <w:t>法人税等調整額</w:t>
            </w:r>
          </w:p>
        </w:tc>
        <w:tc>
          <w:tcPr>
            <w:tcW w:type="dxa" w:w="3969"/>
            <w:vMerge/>
            <w:tcBorders>
              <w:top w:sz="7.199999999999818" w:val="single" w:color="#000000"/>
            </w:tcBorders>
          </w:tcPr>
          <w:p/>
        </w:tc>
        <w:tc>
          <w:tcPr>
            <w:tcW w:type="dxa" w:w="2280"/>
            <w:vMerge w:val="restart"/>
            <w:tcBorders>
              <w:bottom w:sz="7.199999999999818" w:val="single" w:color="#000000"/>
            </w:tcBorders>
            <w:shd w:fill="ffffff"/>
            <w:tcMar>
              <w:start w:w="0" w:type="dxa"/>
              <w:end w:w="0" w:type="dxa"/>
            </w:tcMar>
            <w:tcMar>
              <w:start w:w="0" w:type="dxa"/>
              <w:end w:w="0" w:type="dxa"/>
            </w:tcMar>
          </w:tcPr>
          <w:p>
            <w:pPr>
              <w:autoSpaceDN w:val="0"/>
              <w:autoSpaceDE w:val="0"/>
              <w:widowControl/>
              <w:spacing w:line="180" w:lineRule="exact" w:before="106" w:after="0"/>
              <w:ind w:left="0" w:right="676" w:firstLine="0"/>
              <w:jc w:val="right"/>
            </w:pPr>
            <w:r>
              <w:rPr>
                <w:rFonts w:ascii="MS" w:hAnsi="MS" w:eastAsia="MS"/>
                <w:b w:val="0"/>
                <w:i w:val="0"/>
                <w:color w:val="000000"/>
                <w:sz w:val="18"/>
              </w:rPr>
              <w:t xml:space="preserve">175 </w:t>
            </w:r>
          </w:p>
        </w:tc>
      </w:tr>
      <w:tr>
        <w:trPr>
          <w:trHeight w:hRule="exact" w:val="260"/>
        </w:trPr>
        <w:tc>
          <w:tcPr>
            <w:tcW w:type="dxa" w:w="3969"/>
            <w:vMerge/>
            <w:tcBorders>
              <w:bottom w:sz="7.199999999999818" w:val="single" w:color="#000000"/>
            </w:tcBorders>
          </w:tcPr>
          <w:p/>
        </w:tc>
        <w:tc>
          <w:tcPr>
            <w:tcW w:type="dxa" w:w="3372"/>
            <w:tcBorders>
              <w:bottom w:sz="7.199999999999818" w:val="single" w:color="#000000"/>
            </w:tcBorders>
            <w:shd w:fill="ffffff"/>
            <w:tcMar>
              <w:start w:w="0" w:type="dxa"/>
              <w:end w:w="0" w:type="dxa"/>
            </w:tcMar>
          </w:tcPr>
          <w:p>
            <w:pPr>
              <w:autoSpaceDN w:val="0"/>
              <w:autoSpaceDE w:val="0"/>
              <w:widowControl/>
              <w:spacing w:line="180" w:lineRule="exact" w:before="36" w:after="0"/>
              <w:ind w:left="0" w:right="860" w:firstLine="0"/>
              <w:jc w:val="right"/>
            </w:pPr>
            <w:r>
              <w:rPr>
                <w:rFonts w:ascii="MS" w:hAnsi="MS" w:eastAsia="MS"/>
                <w:b w:val="0"/>
                <w:i w:val="0"/>
                <w:color w:val="000000"/>
                <w:sz w:val="18"/>
              </w:rPr>
              <w:t xml:space="preserve">△159 </w:t>
            </w:r>
          </w:p>
        </w:tc>
        <w:tc>
          <w:tcPr>
            <w:tcW w:type="dxa" w:w="3969"/>
            <w:vMerge/>
            <w:tcBorders>
              <w:bottom w:sz="7.199999999999818" w:val="single" w:color="#000000"/>
            </w:tcBorders>
          </w:tcPr>
          <w:p/>
        </w:tc>
      </w:tr>
      <w:tr>
        <w:trPr>
          <w:trHeight w:hRule="exact" w:val="324"/>
        </w:trPr>
        <w:tc>
          <w:tcPr>
            <w:tcW w:type="dxa" w:w="4948"/>
            <w:tcBorders>
              <w:top w:sz="7.199999999999818" w:val="single" w:color="#000000"/>
              <w:bottom w:sz="6.400000000000546" w:val="single" w:color="#000000"/>
            </w:tcBorders>
            <w:shd w:fill="ffffff"/>
            <w:tcMar>
              <w:start w:w="0" w:type="dxa"/>
              <w:end w:w="0" w:type="dxa"/>
            </w:tcMar>
          </w:tcPr>
          <w:p>
            <w:pPr>
              <w:autoSpaceDN w:val="0"/>
              <w:autoSpaceDE w:val="0"/>
              <w:widowControl/>
              <w:spacing w:line="180" w:lineRule="exact" w:before="66" w:after="0"/>
              <w:ind w:left="626" w:right="0" w:firstLine="0"/>
              <w:jc w:val="left"/>
            </w:pPr>
            <w:r>
              <w:rPr>
                <w:rFonts w:ascii="MS" w:hAnsi="MS" w:eastAsia="MS"/>
                <w:b w:val="0"/>
                <w:i w:val="0"/>
                <w:color w:val="000000"/>
                <w:sz w:val="18"/>
              </w:rPr>
              <w:t>法人税等合計</w:t>
            </w:r>
          </w:p>
        </w:tc>
        <w:tc>
          <w:tcPr>
            <w:tcW w:type="dxa" w:w="3372"/>
            <w:tcBorders>
              <w:top w:sz="7.199999999999818" w:val="single" w:color="#000000"/>
              <w:bottom w:sz="6.400000000000546" w:val="single" w:color="#000000"/>
            </w:tcBorders>
            <w:shd w:fill="ffffff"/>
            <w:tcMar>
              <w:start w:w="0" w:type="dxa"/>
              <w:end w:w="0" w:type="dxa"/>
            </w:tcMar>
          </w:tcPr>
          <w:p>
            <w:pPr>
              <w:autoSpaceDN w:val="0"/>
              <w:autoSpaceDE w:val="0"/>
              <w:widowControl/>
              <w:spacing w:line="180" w:lineRule="exact" w:before="68" w:after="0"/>
              <w:ind w:left="0" w:right="860" w:firstLine="0"/>
              <w:jc w:val="right"/>
            </w:pPr>
            <w:r>
              <w:rPr>
                <w:rFonts w:ascii="MS" w:hAnsi="MS" w:eastAsia="MS"/>
                <w:b w:val="0"/>
                <w:i w:val="0"/>
                <w:color w:val="000000"/>
                <w:sz w:val="18"/>
              </w:rPr>
              <w:t xml:space="preserve">7,973 </w:t>
            </w:r>
          </w:p>
        </w:tc>
        <w:tc>
          <w:tcPr>
            <w:tcW w:type="dxa" w:w="2280"/>
            <w:tcBorders>
              <w:top w:sz="7.199999999999818" w:val="single" w:color="#000000"/>
              <w:bottom w:sz="6.400000000000546" w:val="single" w:color="#000000"/>
            </w:tcBorders>
            <w:shd w:fill="ffffff"/>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△1,857 </w:t>
            </w:r>
          </w:p>
        </w:tc>
      </w:tr>
      <w:tr>
        <w:trPr>
          <w:trHeight w:hRule="exact" w:val="276"/>
        </w:trPr>
        <w:tc>
          <w:tcPr>
            <w:tcW w:type="dxa" w:w="4948"/>
            <w:tcBorders>
              <w:top w:sz="6.400000000000546" w:val="single" w:color="#000000"/>
              <w:bottom w:sz="7.199999999999818" w:val="single" w:color="#000000"/>
            </w:tcBorders>
            <w:shd w:fill="ffffff"/>
            <w:tcMar>
              <w:start w:w="0" w:type="dxa"/>
              <w:end w:w="0" w:type="dxa"/>
            </w:tcMar>
          </w:tcPr>
          <w:p>
            <w:pPr>
              <w:autoSpaceDN w:val="0"/>
              <w:autoSpaceDE w:val="0"/>
              <w:widowControl/>
              <w:spacing w:line="180" w:lineRule="exact" w:before="44" w:after="0"/>
              <w:ind w:left="626" w:right="0" w:firstLine="0"/>
              <w:jc w:val="left"/>
            </w:pPr>
            <w:r>
              <w:rPr>
                <w:rFonts w:ascii="MS" w:hAnsi="MS" w:eastAsia="MS"/>
                <w:b w:val="0"/>
                <w:i w:val="0"/>
                <w:color w:val="000000"/>
                <w:sz w:val="18"/>
              </w:rPr>
              <w:t>少数株主利益又は少数株主損失（△）</w:t>
            </w:r>
          </w:p>
        </w:tc>
        <w:tc>
          <w:tcPr>
            <w:tcW w:type="dxa" w:w="3372"/>
            <w:tcBorders>
              <w:top w:sz="6.400000000000546" w:val="single" w:color="#000000"/>
              <w:bottom w:sz="7.199999999999818" w:val="single" w:color="#000000"/>
            </w:tcBorders>
            <w:shd w:fill="ffffff"/>
            <w:tcMar>
              <w:start w:w="0" w:type="dxa"/>
              <w:end w:w="0" w:type="dxa"/>
            </w:tcMar>
          </w:tcPr>
          <w:p>
            <w:pPr>
              <w:autoSpaceDN w:val="0"/>
              <w:autoSpaceDE w:val="0"/>
              <w:widowControl/>
              <w:spacing w:line="180" w:lineRule="exact" w:before="54" w:after="0"/>
              <w:ind w:left="0" w:right="860" w:firstLine="0"/>
              <w:jc w:val="right"/>
            </w:pPr>
            <w:r>
              <w:rPr>
                <w:rFonts w:ascii="MS" w:hAnsi="MS" w:eastAsia="MS"/>
                <w:b w:val="0"/>
                <w:i w:val="0"/>
                <w:color w:val="000000"/>
                <w:sz w:val="18"/>
              </w:rPr>
              <w:t xml:space="preserve">780 </w:t>
            </w:r>
          </w:p>
        </w:tc>
        <w:tc>
          <w:tcPr>
            <w:tcW w:type="dxa" w:w="2280"/>
            <w:tcBorders>
              <w:top w:sz="6.400000000000546" w:val="single" w:color="#000000"/>
              <w:bottom w:sz="7.199999999999818" w:val="single" w:color="#000000"/>
            </w:tcBorders>
            <w:shd w:fill="ffffff"/>
            <w:tcMar>
              <w:start w:w="0" w:type="dxa"/>
              <w:end w:w="0" w:type="dxa"/>
            </w:tcMar>
          </w:tcPr>
          <w:p>
            <w:pPr>
              <w:autoSpaceDN w:val="0"/>
              <w:autoSpaceDE w:val="0"/>
              <w:widowControl/>
              <w:spacing w:line="180" w:lineRule="exact" w:before="44" w:after="0"/>
              <w:ind w:left="0" w:right="676" w:firstLine="0"/>
              <w:jc w:val="right"/>
            </w:pPr>
            <w:r>
              <w:rPr>
                <w:rFonts w:ascii="MS" w:hAnsi="MS" w:eastAsia="MS"/>
                <w:b w:val="0"/>
                <w:i w:val="0"/>
                <w:color w:val="000000"/>
                <w:sz w:val="18"/>
              </w:rPr>
              <w:t xml:space="preserve">△73 </w:t>
            </w:r>
          </w:p>
        </w:tc>
      </w:tr>
      <w:tr>
        <w:trPr>
          <w:trHeight w:hRule="exact" w:val="321"/>
        </w:trPr>
        <w:tc>
          <w:tcPr>
            <w:tcW w:type="dxa" w:w="4948"/>
            <w:tcBorders>
              <w:top w:sz="7.199999999999818" w:val="single" w:color="#000000"/>
              <w:bottom w:sz="6.400000000000546" w:val="single" w:color="#000000"/>
            </w:tcBorders>
            <w:shd w:fill="ffffff"/>
            <w:tcMar>
              <w:start w:w="0" w:type="dxa"/>
              <w:end w:w="0" w:type="dxa"/>
            </w:tcMar>
          </w:tcPr>
          <w:p>
            <w:pPr>
              <w:autoSpaceDN w:val="0"/>
              <w:autoSpaceDE w:val="0"/>
              <w:widowControl/>
              <w:spacing w:line="180" w:lineRule="exact" w:before="66" w:after="0"/>
              <w:ind w:left="626" w:right="0" w:firstLine="0"/>
              <w:jc w:val="left"/>
            </w:pPr>
            <w:r>
              <w:rPr>
                <w:rFonts w:ascii="MS" w:hAnsi="MS" w:eastAsia="MS"/>
                <w:b w:val="0"/>
                <w:i w:val="0"/>
                <w:color w:val="000000"/>
                <w:sz w:val="18"/>
              </w:rPr>
              <w:t>四半期純利益又は四半期純損失（△）</w:t>
            </w:r>
          </w:p>
        </w:tc>
        <w:tc>
          <w:tcPr>
            <w:tcW w:type="dxa" w:w="3372"/>
            <w:tcBorders>
              <w:top w:sz="7.199999999999818" w:val="single" w:color="#000000"/>
            </w:tcBorders>
            <w:shd w:fill="ffffff"/>
            <w:tcMar>
              <w:start w:w="0" w:type="dxa"/>
              <w:end w:w="0" w:type="dxa"/>
            </w:tcMar>
          </w:tcPr>
          <w:p>
            <w:pPr>
              <w:autoSpaceDN w:val="0"/>
              <w:autoSpaceDE w:val="0"/>
              <w:widowControl/>
              <w:spacing w:line="180" w:lineRule="exact" w:before="68" w:after="0"/>
              <w:ind w:left="0" w:right="860" w:firstLine="0"/>
              <w:jc w:val="right"/>
            </w:pPr>
            <w:r>
              <w:rPr>
                <w:rFonts w:ascii="MS" w:hAnsi="MS" w:eastAsia="MS"/>
                <w:b w:val="0"/>
                <w:i w:val="0"/>
                <w:color w:val="000000"/>
                <w:sz w:val="18"/>
              </w:rPr>
              <w:t xml:space="preserve">8,670 </w:t>
            </w:r>
          </w:p>
        </w:tc>
        <w:tc>
          <w:tcPr>
            <w:tcW w:type="dxa" w:w="2280"/>
            <w:tcBorders>
              <w:top w:sz="7.199999999999818" w:val="single" w:color="#000000"/>
            </w:tcBorders>
            <w:shd w:fill="ffffff"/>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△3,651 </w:t>
            </w:r>
          </w:p>
        </w:tc>
      </w:tr>
    </w:tbl>
    <w:p>
      <w:pPr>
        <w:autoSpaceDN w:val="0"/>
        <w:autoSpaceDE w:val="0"/>
        <w:widowControl/>
        <w:spacing w:line="236" w:lineRule="exact" w:before="4778" w:after="0"/>
        <w:ind w:left="0" w:right="0" w:firstLine="0"/>
        <w:jc w:val="center"/>
      </w:pPr>
      <w:r>
        <w:rPr>
          <w:rFonts w:ascii="MS" w:hAnsi="MS" w:eastAsia="MS"/>
          <w:b w:val="0"/>
          <w:i w:val="0"/>
          <w:color w:val="000000"/>
          <w:sz w:val="18"/>
        </w:rPr>
        <w:t>-  8 -</w:t>
      </w:r>
    </w:p>
    <w:p>
      <w:pPr>
        <w:sectPr>
          <w:pgSz w:w="11906" w:h="16838"/>
          <w:pgMar w:top="0" w:right="0" w:bottom="0" w:left="0" w:header="720" w:footer="720" w:gutter="0"/>
          <w:cols w:space="720" w:num="1" w:equalWidth="0">
            <w:col w:w="11906" w:space="0"/>
            <w:col w:w="11906" w:space="0"/>
            <w:col w:w="11906" w:space="0"/>
            <w:col w:w="10724" w:space="0"/>
            <w:col w:w="10724" w:space="0"/>
            <w:col w:w="10724" w:space="0"/>
            <w:col w:w="11904" w:space="0"/>
            <w:col w:w="11904" w:space="0"/>
          </w:cols>
          <w:docGrid w:linePitch="360"/>
        </w:sectPr>
      </w:pPr>
    </w:p>
    <w:p>
      <w:pPr>
        <w:autoSpaceDN w:val="0"/>
        <w:autoSpaceDE w:val="0"/>
        <w:widowControl/>
        <w:spacing w:line="236" w:lineRule="exact" w:before="280" w:after="0"/>
        <w:ind w:left="0" w:right="642" w:firstLine="0"/>
        <w:jc w:val="right"/>
      </w:pPr>
      <w:r>
        <w:rPr>
          <w:rFonts w:ascii="MS" w:hAnsi="MS" w:eastAsia="MS"/>
          <w:b w:val="0"/>
          <w:i w:val="0"/>
          <w:color w:val="000000"/>
          <w:sz w:val="18"/>
        </w:rPr>
        <w:t>日立金属( 株) ( 5486) 平成22年3月期 第1四半期決算短信</w:t>
      </w:r>
    </w:p>
    <w:p>
      <w:pPr>
        <w:autoSpaceDN w:val="0"/>
        <w:autoSpaceDE w:val="0"/>
        <w:widowControl/>
        <w:spacing w:line="180" w:lineRule="exact" w:before="716" w:after="0"/>
        <w:ind w:left="1380" w:right="0" w:firstLine="0"/>
        <w:jc w:val="left"/>
      </w:pPr>
      <w:r>
        <w:rPr>
          <w:rFonts w:ascii="MS" w:hAnsi="MS" w:eastAsia="MS"/>
          <w:b w:val="0"/>
          <w:i w:val="0"/>
          <w:color w:val="000000"/>
          <w:sz w:val="18"/>
        </w:rPr>
        <w:t xml:space="preserve">（３）四半期連結キャッシュ・フロー計算書 </w:t>
      </w:r>
    </w:p>
    <w:p>
      <w:pPr>
        <w:autoSpaceDN w:val="0"/>
        <w:autoSpaceDE w:val="0"/>
        <w:widowControl/>
        <w:spacing w:line="180" w:lineRule="exact" w:before="96" w:after="28"/>
        <w:ind w:left="0" w:right="1406" w:firstLine="0"/>
        <w:jc w:val="right"/>
      </w:pPr>
      <w:r>
        <w:rPr>
          <w:rFonts w:ascii="MS" w:hAnsi="MS" w:eastAsia="MS"/>
          <w:b w:val="0"/>
          <w:i w:val="0"/>
          <w:color w:val="000000"/>
          <w:sz w:val="18"/>
        </w:rPr>
        <w:t>（単位：百万円）</w:t>
      </w:r>
    </w:p>
    <w:tbl>
      <w:tblPr>
        <w:tblW w:type="auto" w:w="0"/>
        <w:tblLayout w:type="fixed"/>
        <w:tblLook w:firstColumn="1" w:firstRow="1" w:lastColumn="0" w:lastRow="0" w:noHBand="0" w:noVBand="1" w:val="04A0"/>
        <w:tblInd w:w="1094.0" w:type="dxa"/>
      </w:tblPr>
      <w:tblGrid>
        <w:gridCol w:w="5953"/>
        <w:gridCol w:w="5953"/>
      </w:tblGrid>
      <w:tr>
        <w:trPr>
          <w:trHeight w:hRule="exact" w:val="786"/>
        </w:trPr>
        <w:tc>
          <w:tcPr>
            <w:tcW w:type="dxa" w:w="6966"/>
            <w:tcBorders>
              <w:top w:sz="16.800000000000068" w:val="single" w:color="#000000"/>
              <w:bottom w:sz="6.400000000000091" w:val="single" w:color="#000000"/>
            </w:tcBorders>
            <w:tcMar>
              <w:start w:w="0" w:type="dxa"/>
              <w:end w:w="0" w:type="dxa"/>
            </w:tcMar>
          </w:tcPr>
          <w:p>
            <w:pPr>
              <w:autoSpaceDN w:val="0"/>
              <w:autoSpaceDE w:val="0"/>
              <w:widowControl/>
              <w:spacing w:line="202" w:lineRule="exact" w:before="50" w:after="0"/>
              <w:ind w:left="4608" w:right="0" w:firstLine="0"/>
              <w:jc w:val="center"/>
            </w:pPr>
            <w:r>
              <w:rPr>
                <w:rFonts w:ascii="MS" w:hAnsi="MS" w:eastAsia="MS"/>
                <w:b w:val="0"/>
                <w:i w:val="0"/>
                <w:color w:val="000000"/>
                <w:sz w:val="18"/>
              </w:rPr>
              <w:t xml:space="preserve">前第１四半期連結累計期間 </w:t>
            </w:r>
            <w:r>
              <w:br/>
            </w:r>
            <w:r>
              <w:rPr>
                <w:rFonts w:ascii="MS" w:hAnsi="MS" w:eastAsia="MS"/>
                <w:b w:val="0"/>
                <w:i w:val="0"/>
                <w:color w:val="000000"/>
                <w:sz w:val="18"/>
              </w:rPr>
              <w:t xml:space="preserve">(自 平成20年４月１日 </w:t>
            </w:r>
            <w:r>
              <w:br/>
            </w:r>
            <w:r>
              <w:rPr>
                <w:rFonts w:ascii="MS" w:hAnsi="MS" w:eastAsia="MS"/>
                <w:b w:val="0"/>
                <w:i w:val="0"/>
                <w:color w:val="000000"/>
                <w:sz w:val="18"/>
              </w:rPr>
              <w:t xml:space="preserve"> 至 平成20年６月30日) </w:t>
            </w:r>
          </w:p>
        </w:tc>
        <w:tc>
          <w:tcPr>
            <w:tcW w:type="dxa" w:w="2440"/>
            <w:tcBorders>
              <w:top w:sz="16.800000000000068" w:val="single" w:color="#000000"/>
              <w:bottom w:sz="6.400000000000091" w:val="single" w:color="#000000"/>
            </w:tcBorders>
            <w:tcMar>
              <w:start w:w="0" w:type="dxa"/>
              <w:end w:w="0" w:type="dxa"/>
            </w:tcMar>
          </w:tcPr>
          <w:p>
            <w:pPr>
              <w:autoSpaceDN w:val="0"/>
              <w:autoSpaceDE w:val="0"/>
              <w:widowControl/>
              <w:spacing w:line="202" w:lineRule="exact" w:before="50" w:after="0"/>
              <w:ind w:left="0" w:right="0" w:firstLine="0"/>
              <w:jc w:val="center"/>
            </w:pPr>
            <w:r>
              <w:rPr>
                <w:rFonts w:ascii="MS" w:hAnsi="MS" w:eastAsia="MS"/>
                <w:b w:val="0"/>
                <w:i w:val="0"/>
                <w:color w:val="000000"/>
                <w:sz w:val="18"/>
              </w:rPr>
              <w:t xml:space="preserve">当第１四半期連結累計期間 </w:t>
            </w:r>
            <w:r>
              <w:rPr>
                <w:rFonts w:ascii="MS" w:hAnsi="MS" w:eastAsia="MS"/>
                <w:b w:val="0"/>
                <w:i w:val="0"/>
                <w:color w:val="000000"/>
                <w:sz w:val="18"/>
              </w:rPr>
              <w:t xml:space="preserve">(自 平成21年４月１日 </w:t>
            </w:r>
            <w:r>
              <w:br/>
            </w:r>
            <w:r>
              <w:rPr>
                <w:rFonts w:ascii="MS" w:hAnsi="MS" w:eastAsia="MS"/>
                <w:b w:val="0"/>
                <w:i w:val="0"/>
                <w:color w:val="000000"/>
                <w:sz w:val="18"/>
              </w:rPr>
              <w:t xml:space="preserve"> 至 平成21年６月30日) </w:t>
            </w:r>
          </w:p>
        </w:tc>
      </w:tr>
    </w:tbl>
    <w:p>
      <w:pPr>
        <w:autoSpaceDN w:val="0"/>
        <w:autoSpaceDE w:val="0"/>
        <w:widowControl/>
        <w:spacing w:line="180" w:lineRule="exact" w:before="30" w:after="40"/>
        <w:ind w:left="1246" w:right="0" w:firstLine="0"/>
        <w:jc w:val="left"/>
      </w:pPr>
      <w:r>
        <w:rPr>
          <w:rFonts w:ascii="MS" w:hAnsi="MS" w:eastAsia="MS"/>
          <w:b w:val="0"/>
          <w:i w:val="0"/>
          <w:color w:val="000000"/>
          <w:sz w:val="18"/>
        </w:rPr>
        <w:t>営業活動によるキャッシュ・フロー</w:t>
      </w:r>
    </w:p>
    <w:tbl>
      <w:tblPr>
        <w:tblW w:type="auto" w:w="0"/>
        <w:tblLayout w:type="fixed"/>
        <w:tblLook w:firstColumn="1" w:firstRow="1" w:lastColumn="0" w:lastRow="0" w:noHBand="0" w:noVBand="1" w:val="04A0"/>
        <w:tblInd w:w="740.0" w:type="dxa"/>
      </w:tblPr>
      <w:tblGrid>
        <w:gridCol w:w="3969"/>
        <w:gridCol w:w="3969"/>
        <w:gridCol w:w="3969"/>
      </w:tblGrid>
      <w:tr>
        <w:trPr>
          <w:trHeight w:hRule="exact" w:val="228"/>
        </w:trPr>
        <w:tc>
          <w:tcPr>
            <w:tcW w:type="dxa" w:w="4828"/>
            <w:tcBorders/>
            <w:shd w:fill="ffffff"/>
            <w:tcMar>
              <w:start w:w="0" w:type="dxa"/>
              <w:end w:w="0" w:type="dxa"/>
            </w:tcMar>
          </w:tcPr>
          <w:p>
            <w:pPr>
              <w:autoSpaceDN w:val="0"/>
              <w:autoSpaceDE w:val="0"/>
              <w:widowControl/>
              <w:spacing w:line="180" w:lineRule="exact" w:before="42" w:after="0"/>
              <w:ind w:left="750" w:right="0" w:firstLine="0"/>
              <w:jc w:val="left"/>
            </w:pPr>
            <w:r>
              <w:rPr>
                <w:rFonts w:ascii="MS" w:hAnsi="MS" w:eastAsia="MS"/>
                <w:b w:val="0"/>
                <w:i w:val="0"/>
                <w:color w:val="000000"/>
                <w:sz w:val="18"/>
              </w:rPr>
              <w:t>税金等調整前四半期純利益又は税金等調整前四半</w:t>
            </w:r>
          </w:p>
        </w:tc>
        <w:tc>
          <w:tcPr>
            <w:tcW w:type="dxa" w:w="3372"/>
            <w:vMerge w:val="restart"/>
            <w:tcBorders/>
            <w:shd w:fill="ffffff"/>
            <w:tcMar>
              <w:start w:w="0" w:type="dxa"/>
              <w:end w:w="0" w:type="dxa"/>
            </w:tcMar>
            <w:tcMar>
              <w:start w:w="0" w:type="dxa"/>
              <w:end w:w="0" w:type="dxa"/>
            </w:tcMar>
          </w:tcPr>
          <w:p>
            <w:pPr>
              <w:autoSpaceDN w:val="0"/>
              <w:autoSpaceDE w:val="0"/>
              <w:widowControl/>
              <w:spacing w:line="180" w:lineRule="exact" w:before="154" w:after="0"/>
              <w:ind w:left="0" w:right="860" w:firstLine="0"/>
              <w:jc w:val="right"/>
            </w:pPr>
            <w:r>
              <w:rPr>
                <w:rFonts w:ascii="MS" w:hAnsi="MS" w:eastAsia="MS"/>
                <w:b w:val="0"/>
                <w:i w:val="0"/>
                <w:color w:val="000000"/>
                <w:sz w:val="18"/>
              </w:rPr>
              <w:t xml:space="preserve">17,423 </w:t>
            </w:r>
          </w:p>
        </w:tc>
        <w:tc>
          <w:tcPr>
            <w:tcW w:type="dxa" w:w="2280"/>
            <w:vMerge w:val="restart"/>
            <w:tcBorders/>
            <w:shd w:fill="ffffff"/>
            <w:tcMar>
              <w:start w:w="0" w:type="dxa"/>
              <w:end w:w="0" w:type="dxa"/>
            </w:tcMar>
            <w:tcMar>
              <w:start w:w="0" w:type="dxa"/>
              <w:end w:w="0" w:type="dxa"/>
            </w:tcMar>
          </w:tcPr>
          <w:p>
            <w:pPr>
              <w:autoSpaceDN w:val="0"/>
              <w:autoSpaceDE w:val="0"/>
              <w:widowControl/>
              <w:spacing w:line="180" w:lineRule="exact" w:before="142" w:after="0"/>
              <w:ind w:left="0" w:right="676" w:firstLine="0"/>
              <w:jc w:val="right"/>
            </w:pPr>
            <w:r>
              <w:rPr>
                <w:rFonts w:ascii="MS" w:hAnsi="MS" w:eastAsia="MS"/>
                <w:b w:val="0"/>
                <w:i w:val="0"/>
                <w:color w:val="000000"/>
                <w:sz w:val="18"/>
              </w:rPr>
              <w:t xml:space="preserve">△5,581 </w:t>
            </w:r>
          </w:p>
        </w:tc>
      </w:tr>
      <w:tr>
        <w:trPr>
          <w:trHeight w:hRule="exact" w:val="220"/>
        </w:trPr>
        <w:tc>
          <w:tcPr>
            <w:tcW w:type="dxa" w:w="4828"/>
            <w:tcBorders/>
            <w:shd w:fill="ffffff"/>
            <w:tcMar>
              <w:start w:w="0" w:type="dxa"/>
              <w:end w:w="0" w:type="dxa"/>
            </w:tcMar>
          </w:tcPr>
          <w:p>
            <w:pPr>
              <w:autoSpaceDN w:val="0"/>
              <w:autoSpaceDE w:val="0"/>
              <w:widowControl/>
              <w:spacing w:line="180" w:lineRule="exact" w:before="18" w:after="0"/>
              <w:ind w:left="750" w:right="0" w:firstLine="0"/>
              <w:jc w:val="left"/>
            </w:pPr>
            <w:r>
              <w:rPr>
                <w:rFonts w:ascii="MS" w:hAnsi="MS" w:eastAsia="MS"/>
                <w:b w:val="0"/>
                <w:i w:val="0"/>
                <w:color w:val="000000"/>
                <w:sz w:val="18"/>
              </w:rPr>
              <w:t>期純損失（△）</w:t>
            </w:r>
          </w:p>
        </w:tc>
        <w:tc>
          <w:tcPr>
            <w:tcW w:type="dxa" w:w="3969"/>
            <w:vMerge/>
            <w:tcBorders/>
          </w:tcPr>
          <w:p/>
        </w:tc>
        <w:tc>
          <w:tcPr>
            <w:tcW w:type="dxa" w:w="3969"/>
            <w:vMerge/>
            <w:tcBorders/>
          </w:tcPr>
          <w:p/>
        </w:tc>
      </w:tr>
      <w:tr>
        <w:trPr>
          <w:trHeight w:hRule="exact" w:val="240"/>
        </w:trPr>
        <w:tc>
          <w:tcPr>
            <w:tcW w:type="dxa" w:w="4828"/>
            <w:tcBorders/>
            <w:shd w:fill="ffffff"/>
            <w:tcMar>
              <w:start w:w="0" w:type="dxa"/>
              <w:end w:w="0" w:type="dxa"/>
            </w:tcMar>
          </w:tcPr>
          <w:p>
            <w:pPr>
              <w:autoSpaceDN w:val="0"/>
              <w:autoSpaceDE w:val="0"/>
              <w:widowControl/>
              <w:spacing w:line="180" w:lineRule="exact" w:before="58" w:after="0"/>
              <w:ind w:left="750" w:right="0" w:firstLine="0"/>
              <w:jc w:val="left"/>
            </w:pPr>
            <w:r>
              <w:rPr>
                <w:rFonts w:ascii="MS" w:hAnsi="MS" w:eastAsia="MS"/>
                <w:b w:val="0"/>
                <w:i w:val="0"/>
                <w:color w:val="000000"/>
                <w:sz w:val="18"/>
              </w:rPr>
              <w:t>減価償却費</w:t>
            </w:r>
          </w:p>
        </w:tc>
        <w:tc>
          <w:tcPr>
            <w:tcW w:type="dxa" w:w="3372"/>
            <w:tcBorders/>
            <w:shd w:fill="ffffff"/>
            <w:tcMar>
              <w:start w:w="0" w:type="dxa"/>
              <w:end w:w="0" w:type="dxa"/>
            </w:tcMar>
          </w:tcPr>
          <w:p>
            <w:pPr>
              <w:autoSpaceDN w:val="0"/>
              <w:autoSpaceDE w:val="0"/>
              <w:widowControl/>
              <w:spacing w:line="180" w:lineRule="exact" w:before="60" w:after="0"/>
              <w:ind w:left="0" w:right="860" w:firstLine="0"/>
              <w:jc w:val="right"/>
            </w:pPr>
            <w:r>
              <w:rPr>
                <w:rFonts w:ascii="MS" w:hAnsi="MS" w:eastAsia="MS"/>
                <w:b w:val="0"/>
                <w:i w:val="0"/>
                <w:color w:val="000000"/>
                <w:sz w:val="18"/>
              </w:rPr>
              <w:t xml:space="preserve">7,504 </w:t>
            </w:r>
          </w:p>
        </w:tc>
        <w:tc>
          <w:tcPr>
            <w:tcW w:type="dxa" w:w="2280"/>
            <w:tcBorders/>
            <w:shd w:fill="ffffff"/>
            <w:tcMar>
              <w:start w:w="0" w:type="dxa"/>
              <w:end w:w="0" w:type="dxa"/>
            </w:tcMar>
          </w:tcPr>
          <w:p>
            <w:pPr>
              <w:autoSpaceDN w:val="0"/>
              <w:autoSpaceDE w:val="0"/>
              <w:widowControl/>
              <w:spacing w:line="180" w:lineRule="exact" w:before="60" w:after="0"/>
              <w:ind w:left="0" w:right="676" w:firstLine="0"/>
              <w:jc w:val="right"/>
            </w:pPr>
            <w:r>
              <w:rPr>
                <w:rFonts w:ascii="MS" w:hAnsi="MS" w:eastAsia="MS"/>
                <w:b w:val="0"/>
                <w:i w:val="0"/>
                <w:color w:val="000000"/>
                <w:sz w:val="18"/>
              </w:rPr>
              <w:t xml:space="preserve">7,371 </w:t>
            </w:r>
          </w:p>
        </w:tc>
      </w:tr>
      <w:tr>
        <w:trPr>
          <w:trHeight w:hRule="exact" w:val="260"/>
        </w:trPr>
        <w:tc>
          <w:tcPr>
            <w:tcW w:type="dxa" w:w="4828"/>
            <w:tcBorders/>
            <w:shd w:fill="ffffff"/>
            <w:tcMar>
              <w:start w:w="0" w:type="dxa"/>
              <w:end w:w="0" w:type="dxa"/>
            </w:tcMar>
          </w:tcPr>
          <w:p>
            <w:pPr>
              <w:autoSpaceDN w:val="0"/>
              <w:autoSpaceDE w:val="0"/>
              <w:widowControl/>
              <w:spacing w:line="180" w:lineRule="exact" w:before="80" w:after="0"/>
              <w:ind w:left="750" w:right="0" w:firstLine="0"/>
              <w:jc w:val="left"/>
            </w:pPr>
            <w:r>
              <w:rPr>
                <w:rFonts w:ascii="MS" w:hAnsi="MS" w:eastAsia="MS"/>
                <w:b w:val="0"/>
                <w:i w:val="0"/>
                <w:color w:val="000000"/>
                <w:sz w:val="18"/>
              </w:rPr>
              <w:t>のれん及び負ののれん償却額</w:t>
            </w:r>
          </w:p>
        </w:tc>
        <w:tc>
          <w:tcPr>
            <w:tcW w:type="dxa" w:w="3372"/>
            <w:tcBorders/>
            <w:shd w:fill="ffffff"/>
            <w:tcMar>
              <w:start w:w="0" w:type="dxa"/>
              <w:end w:w="0" w:type="dxa"/>
            </w:tcMar>
          </w:tcPr>
          <w:p>
            <w:pPr>
              <w:autoSpaceDN w:val="0"/>
              <w:autoSpaceDE w:val="0"/>
              <w:widowControl/>
              <w:spacing w:line="180" w:lineRule="exact" w:before="80" w:after="0"/>
              <w:ind w:left="0" w:right="860" w:firstLine="0"/>
              <w:jc w:val="right"/>
            </w:pPr>
            <w:r>
              <w:rPr>
                <w:rFonts w:ascii="MS" w:hAnsi="MS" w:eastAsia="MS"/>
                <w:b w:val="0"/>
                <w:i w:val="0"/>
                <w:color w:val="000000"/>
                <w:sz w:val="18"/>
              </w:rPr>
              <w:t xml:space="preserve">527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663 </w:t>
            </w:r>
          </w:p>
        </w:tc>
      </w:tr>
      <w:tr>
        <w:trPr>
          <w:trHeight w:hRule="exact" w:val="300"/>
        </w:trPr>
        <w:tc>
          <w:tcPr>
            <w:tcW w:type="dxa" w:w="4828"/>
            <w:tcBorders/>
            <w:shd w:fill="ffffff"/>
            <w:tcMar>
              <w:start w:w="0" w:type="dxa"/>
              <w:end w:w="0" w:type="dxa"/>
            </w:tcMar>
          </w:tcPr>
          <w:p>
            <w:pPr>
              <w:autoSpaceDN w:val="0"/>
              <w:autoSpaceDE w:val="0"/>
              <w:widowControl/>
              <w:spacing w:line="180" w:lineRule="exact" w:before="84" w:after="0"/>
              <w:ind w:left="750" w:right="0" w:firstLine="0"/>
              <w:jc w:val="left"/>
            </w:pPr>
            <w:r>
              <w:rPr>
                <w:rFonts w:ascii="MS" w:hAnsi="MS" w:eastAsia="MS"/>
                <w:b w:val="0"/>
                <w:i w:val="0"/>
                <w:color w:val="000000"/>
                <w:sz w:val="18"/>
              </w:rPr>
              <w:t>受取利息及び受取配当金</w:t>
            </w:r>
          </w:p>
        </w:tc>
        <w:tc>
          <w:tcPr>
            <w:tcW w:type="dxa" w:w="3372"/>
            <w:tcBorders/>
            <w:shd w:fill="ffffff"/>
            <w:tcMar>
              <w:start w:w="0" w:type="dxa"/>
              <w:end w:w="0" w:type="dxa"/>
            </w:tcMar>
          </w:tcPr>
          <w:p>
            <w:pPr>
              <w:autoSpaceDN w:val="0"/>
              <w:autoSpaceDE w:val="0"/>
              <w:widowControl/>
              <w:spacing w:line="180" w:lineRule="exact" w:before="84" w:after="0"/>
              <w:ind w:left="0" w:right="860" w:firstLine="0"/>
              <w:jc w:val="right"/>
            </w:pPr>
            <w:r>
              <w:rPr>
                <w:rFonts w:ascii="MS" w:hAnsi="MS" w:eastAsia="MS"/>
                <w:b w:val="0"/>
                <w:i w:val="0"/>
                <w:color w:val="000000"/>
                <w:sz w:val="18"/>
              </w:rPr>
              <w:t xml:space="preserve">△273 </w:t>
            </w:r>
          </w:p>
        </w:tc>
        <w:tc>
          <w:tcPr>
            <w:tcW w:type="dxa" w:w="2280"/>
            <w:tcBorders/>
            <w:shd w:fill="ffffff"/>
            <w:tcMar>
              <w:start w:w="0" w:type="dxa"/>
              <w:end w:w="0" w:type="dxa"/>
            </w:tcMar>
          </w:tcPr>
          <w:p>
            <w:pPr>
              <w:autoSpaceDN w:val="0"/>
              <w:autoSpaceDE w:val="0"/>
              <w:widowControl/>
              <w:spacing w:line="180" w:lineRule="exact" w:before="84" w:after="0"/>
              <w:ind w:left="0" w:right="676" w:firstLine="0"/>
              <w:jc w:val="right"/>
            </w:pPr>
            <w:r>
              <w:rPr>
                <w:rFonts w:ascii="MS" w:hAnsi="MS" w:eastAsia="MS"/>
                <w:b w:val="0"/>
                <w:i w:val="0"/>
                <w:color w:val="000000"/>
                <w:sz w:val="18"/>
              </w:rPr>
              <w:t xml:space="preserve">△159 </w:t>
            </w:r>
          </w:p>
        </w:tc>
      </w:tr>
      <w:tr>
        <w:trPr>
          <w:trHeight w:hRule="exact" w:val="220"/>
        </w:trPr>
        <w:tc>
          <w:tcPr>
            <w:tcW w:type="dxa" w:w="4828"/>
            <w:tcBorders/>
            <w:shd w:fill="ffffff"/>
            <w:tcMar>
              <w:start w:w="0" w:type="dxa"/>
              <w:end w:w="0" w:type="dxa"/>
            </w:tcMar>
          </w:tcPr>
          <w:p>
            <w:pPr>
              <w:autoSpaceDN w:val="0"/>
              <w:autoSpaceDE w:val="0"/>
              <w:widowControl/>
              <w:spacing w:line="180" w:lineRule="exact" w:before="40" w:after="0"/>
              <w:ind w:left="750" w:right="0" w:firstLine="0"/>
              <w:jc w:val="left"/>
            </w:pPr>
            <w:r>
              <w:rPr>
                <w:rFonts w:ascii="MS" w:hAnsi="MS" w:eastAsia="MS"/>
                <w:b w:val="0"/>
                <w:i w:val="0"/>
                <w:color w:val="000000"/>
                <w:sz w:val="18"/>
              </w:rPr>
              <w:t>支払利息</w:t>
            </w:r>
          </w:p>
        </w:tc>
        <w:tc>
          <w:tcPr>
            <w:tcW w:type="dxa" w:w="3372"/>
            <w:tcBorders/>
            <w:shd w:fill="ffffff"/>
            <w:tcMar>
              <w:start w:w="0" w:type="dxa"/>
              <w:end w:w="0" w:type="dxa"/>
            </w:tcMar>
          </w:tcPr>
          <w:p>
            <w:pPr>
              <w:autoSpaceDN w:val="0"/>
              <w:autoSpaceDE w:val="0"/>
              <w:widowControl/>
              <w:spacing w:line="180" w:lineRule="exact" w:before="40" w:after="0"/>
              <w:ind w:left="0" w:right="860" w:firstLine="0"/>
              <w:jc w:val="right"/>
            </w:pPr>
            <w:r>
              <w:rPr>
                <w:rFonts w:ascii="MS" w:hAnsi="MS" w:eastAsia="MS"/>
                <w:b w:val="0"/>
                <w:i w:val="0"/>
                <w:color w:val="000000"/>
                <w:sz w:val="18"/>
              </w:rPr>
              <w:t xml:space="preserve">738 </w:t>
            </w:r>
          </w:p>
        </w:tc>
        <w:tc>
          <w:tcPr>
            <w:tcW w:type="dxa" w:w="2280"/>
            <w:tcBorders/>
            <w:shd w:fill="ffffff"/>
            <w:tcMar>
              <w:start w:w="0" w:type="dxa"/>
              <w:end w:w="0" w:type="dxa"/>
            </w:tcMar>
          </w:tcPr>
          <w:p>
            <w:pPr>
              <w:autoSpaceDN w:val="0"/>
              <w:autoSpaceDE w:val="0"/>
              <w:widowControl/>
              <w:spacing w:line="180" w:lineRule="exact" w:before="40" w:after="0"/>
              <w:ind w:left="0" w:right="676" w:firstLine="0"/>
              <w:jc w:val="right"/>
            </w:pPr>
            <w:r>
              <w:rPr>
                <w:rFonts w:ascii="MS" w:hAnsi="MS" w:eastAsia="MS"/>
                <w:b w:val="0"/>
                <w:i w:val="0"/>
                <w:color w:val="000000"/>
                <w:sz w:val="18"/>
              </w:rPr>
              <w:t xml:space="preserve">562 </w:t>
            </w:r>
          </w:p>
        </w:tc>
      </w:tr>
      <w:tr>
        <w:trPr>
          <w:trHeight w:hRule="exact" w:val="260"/>
        </w:trPr>
        <w:tc>
          <w:tcPr>
            <w:tcW w:type="dxa" w:w="4828"/>
            <w:tcBorders/>
            <w:shd w:fill="ffffff"/>
            <w:tcMar>
              <w:start w:w="0" w:type="dxa"/>
              <w:end w:w="0" w:type="dxa"/>
            </w:tcMar>
          </w:tcPr>
          <w:p>
            <w:pPr>
              <w:autoSpaceDN w:val="0"/>
              <w:autoSpaceDE w:val="0"/>
              <w:widowControl/>
              <w:spacing w:line="180" w:lineRule="exact" w:before="80" w:after="0"/>
              <w:ind w:left="750" w:right="0" w:firstLine="0"/>
              <w:jc w:val="left"/>
            </w:pPr>
            <w:r>
              <w:rPr>
                <w:rFonts w:ascii="MS" w:hAnsi="MS" w:eastAsia="MS"/>
                <w:b w:val="0"/>
                <w:i w:val="0"/>
                <w:color w:val="000000"/>
                <w:sz w:val="18"/>
              </w:rPr>
              <w:t>売上債権の増減額（△は増加）</w:t>
            </w:r>
          </w:p>
        </w:tc>
        <w:tc>
          <w:tcPr>
            <w:tcW w:type="dxa" w:w="3372"/>
            <w:tcBorders/>
            <w:shd w:fill="ffffff"/>
            <w:tcMar>
              <w:start w:w="0" w:type="dxa"/>
              <w:end w:w="0" w:type="dxa"/>
            </w:tcMar>
          </w:tcPr>
          <w:p>
            <w:pPr>
              <w:autoSpaceDN w:val="0"/>
              <w:autoSpaceDE w:val="0"/>
              <w:widowControl/>
              <w:spacing w:line="180" w:lineRule="exact" w:before="80" w:after="0"/>
              <w:ind w:left="0" w:right="860" w:firstLine="0"/>
              <w:jc w:val="right"/>
            </w:pPr>
            <w:r>
              <w:rPr>
                <w:rFonts w:ascii="MS" w:hAnsi="MS" w:eastAsia="MS"/>
                <w:b w:val="0"/>
                <w:i w:val="0"/>
                <w:color w:val="000000"/>
                <w:sz w:val="18"/>
              </w:rPr>
              <w:t xml:space="preserve">△1,582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937 </w:t>
            </w:r>
          </w:p>
        </w:tc>
      </w:tr>
      <w:tr>
        <w:trPr>
          <w:trHeight w:hRule="exact" w:val="260"/>
        </w:trPr>
        <w:tc>
          <w:tcPr>
            <w:tcW w:type="dxa" w:w="4828"/>
            <w:tcBorders/>
            <w:shd w:fill="ffffff"/>
            <w:tcMar>
              <w:start w:w="0" w:type="dxa"/>
              <w:end w:w="0" w:type="dxa"/>
            </w:tcMar>
          </w:tcPr>
          <w:p>
            <w:pPr>
              <w:autoSpaceDN w:val="0"/>
              <w:autoSpaceDE w:val="0"/>
              <w:widowControl/>
              <w:spacing w:line="180" w:lineRule="exact" w:before="80" w:after="0"/>
              <w:ind w:left="750" w:right="0" w:firstLine="0"/>
              <w:jc w:val="left"/>
            </w:pPr>
            <w:r>
              <w:rPr>
                <w:rFonts w:ascii="MS" w:hAnsi="MS" w:eastAsia="MS"/>
                <w:b w:val="0"/>
                <w:i w:val="0"/>
                <w:color w:val="000000"/>
                <w:sz w:val="18"/>
              </w:rPr>
              <w:t>たな卸資産の増減額（△は増加）</w:t>
            </w:r>
          </w:p>
        </w:tc>
        <w:tc>
          <w:tcPr>
            <w:tcW w:type="dxa" w:w="3372"/>
            <w:tcBorders/>
            <w:shd w:fill="ffffff"/>
            <w:tcMar>
              <w:start w:w="0" w:type="dxa"/>
              <w:end w:w="0" w:type="dxa"/>
            </w:tcMar>
          </w:tcPr>
          <w:p>
            <w:pPr>
              <w:autoSpaceDN w:val="0"/>
              <w:autoSpaceDE w:val="0"/>
              <w:widowControl/>
              <w:spacing w:line="180" w:lineRule="exact" w:before="80" w:after="0"/>
              <w:ind w:left="0" w:right="860" w:firstLine="0"/>
              <w:jc w:val="right"/>
            </w:pPr>
            <w:r>
              <w:rPr>
                <w:rFonts w:ascii="MS" w:hAnsi="MS" w:eastAsia="MS"/>
                <w:b w:val="0"/>
                <w:i w:val="0"/>
                <w:color w:val="000000"/>
                <w:sz w:val="18"/>
              </w:rPr>
              <w:t xml:space="preserve">△9,867 </w:t>
            </w:r>
          </w:p>
        </w:tc>
        <w:tc>
          <w:tcPr>
            <w:tcW w:type="dxa" w:w="2280"/>
            <w:vMerge w:val="restart"/>
            <w:tcBorders/>
            <w:shd w:fill="ffffff"/>
            <w:tcMar>
              <w:start w:w="0" w:type="dxa"/>
              <w:end w:w="0" w:type="dxa"/>
            </w:tcMar>
            <w:tcMar>
              <w:start w:w="0" w:type="dxa"/>
              <w:end w:w="0" w:type="dxa"/>
            </w:tcMar>
          </w:tcPr>
          <w:p>
            <w:pPr>
              <w:autoSpaceDN w:val="0"/>
              <w:autoSpaceDE w:val="0"/>
              <w:widowControl/>
              <w:spacing w:line="180" w:lineRule="exact" w:before="104" w:after="0"/>
              <w:ind w:left="0" w:right="676" w:firstLine="0"/>
              <w:jc w:val="right"/>
            </w:pPr>
            <w:r>
              <w:rPr>
                <w:rFonts w:ascii="MS" w:hAnsi="MS" w:eastAsia="MS"/>
                <w:b w:val="0"/>
                <w:i w:val="0"/>
                <w:color w:val="000000"/>
                <w:sz w:val="18"/>
              </w:rPr>
              <w:t xml:space="preserve">11,370 </w:t>
            </w:r>
          </w:p>
        </w:tc>
      </w:tr>
      <w:tr>
        <w:trPr>
          <w:trHeight w:hRule="exact" w:val="58"/>
        </w:trPr>
        <w:tc>
          <w:tcPr>
            <w:tcW w:type="dxa" w:w="4828"/>
            <w:vMerge w:val="restart"/>
            <w:tcBorders/>
            <w:shd w:fill="ffffff"/>
            <w:tcMar>
              <w:start w:w="0" w:type="dxa"/>
              <w:end w:w="0" w:type="dxa"/>
            </w:tcMar>
            <w:tcMar>
              <w:start w:w="0" w:type="dxa"/>
              <w:end w:w="0" w:type="dxa"/>
            </w:tcMar>
          </w:tcPr>
          <w:p>
            <w:pPr>
              <w:autoSpaceDN w:val="0"/>
              <w:autoSpaceDE w:val="0"/>
              <w:widowControl/>
              <w:spacing w:line="180" w:lineRule="exact" w:before="94" w:after="0"/>
              <w:ind w:left="750" w:right="0" w:firstLine="0"/>
              <w:jc w:val="left"/>
            </w:pPr>
            <w:r>
              <w:rPr>
                <w:rFonts w:ascii="MS" w:hAnsi="MS" w:eastAsia="MS"/>
                <w:b w:val="0"/>
                <w:i w:val="0"/>
                <w:color w:val="000000"/>
                <w:sz w:val="18"/>
              </w:rPr>
              <w:t>仕入債務の増減額（△は減少）</w:t>
            </w:r>
          </w:p>
        </w:tc>
        <w:tc>
          <w:tcPr>
            <w:tcW w:type="dxa" w:w="3372"/>
            <w:vMerge w:val="restart"/>
            <w:tcBorders/>
            <w:shd w:fill="ffffff"/>
            <w:tcMar>
              <w:start w:w="0" w:type="dxa"/>
              <w:end w:w="0" w:type="dxa"/>
            </w:tcMar>
            <w:tcMar>
              <w:start w:w="0" w:type="dxa"/>
              <w:end w:w="0" w:type="dxa"/>
            </w:tcMar>
          </w:tcPr>
          <w:p>
            <w:pPr>
              <w:autoSpaceDN w:val="0"/>
              <w:autoSpaceDE w:val="0"/>
              <w:widowControl/>
              <w:spacing w:line="180" w:lineRule="exact" w:before="100" w:after="0"/>
              <w:ind w:left="0" w:right="860" w:firstLine="0"/>
              <w:jc w:val="right"/>
            </w:pPr>
            <w:r>
              <w:rPr>
                <w:rFonts w:ascii="MS" w:hAnsi="MS" w:eastAsia="MS"/>
                <w:b w:val="0"/>
                <w:i w:val="0"/>
                <w:color w:val="000000"/>
                <w:sz w:val="18"/>
              </w:rPr>
              <w:t xml:space="preserve">6,723 </w:t>
            </w:r>
          </w:p>
        </w:tc>
        <w:tc>
          <w:tcPr>
            <w:tcW w:type="dxa" w:w="3969"/>
            <w:vMerge/>
            <w:tcBorders/>
          </w:tcPr>
          <w:p/>
        </w:tc>
      </w:tr>
      <w:tr>
        <w:trPr>
          <w:trHeight w:hRule="exact" w:val="222"/>
        </w:trPr>
        <w:tc>
          <w:tcPr>
            <w:tcW w:type="dxa" w:w="3969"/>
            <w:vMerge/>
            <w:tcBorders/>
          </w:tcPr>
          <w:p/>
        </w:tc>
        <w:tc>
          <w:tcPr>
            <w:tcW w:type="dxa" w:w="3969"/>
            <w:vMerge/>
            <w:tcBorders/>
          </w:tcPr>
          <w:p/>
        </w:tc>
        <w:tc>
          <w:tcPr>
            <w:tcW w:type="dxa" w:w="2280"/>
            <w:tcBorders/>
            <w:shd w:fill="ffffff"/>
            <w:tcMar>
              <w:start w:w="0" w:type="dxa"/>
              <w:end w:w="0" w:type="dxa"/>
            </w:tcMar>
          </w:tcPr>
          <w:p>
            <w:pPr>
              <w:autoSpaceDN w:val="0"/>
              <w:autoSpaceDE w:val="0"/>
              <w:widowControl/>
              <w:spacing w:line="180" w:lineRule="exact" w:before="36" w:after="0"/>
              <w:ind w:left="0" w:right="676" w:firstLine="0"/>
              <w:jc w:val="right"/>
            </w:pPr>
            <w:r>
              <w:rPr>
                <w:rFonts w:ascii="MS" w:hAnsi="MS" w:eastAsia="MS"/>
                <w:b w:val="0"/>
                <w:i w:val="0"/>
                <w:color w:val="000000"/>
                <w:sz w:val="18"/>
              </w:rPr>
              <w:t xml:space="preserve">△5,319 </w:t>
            </w:r>
          </w:p>
        </w:tc>
      </w:tr>
      <w:tr>
        <w:trPr>
          <w:trHeight w:hRule="exact" w:val="280"/>
        </w:trPr>
        <w:tc>
          <w:tcPr>
            <w:tcW w:type="dxa" w:w="4828"/>
            <w:tcBorders/>
            <w:shd w:fill="ffffff"/>
            <w:tcMar>
              <w:start w:w="0" w:type="dxa"/>
              <w:end w:w="0" w:type="dxa"/>
            </w:tcMar>
          </w:tcPr>
          <w:p>
            <w:pPr>
              <w:autoSpaceDN w:val="0"/>
              <w:autoSpaceDE w:val="0"/>
              <w:widowControl/>
              <w:spacing w:line="180" w:lineRule="exact" w:before="78" w:after="0"/>
              <w:ind w:left="750" w:right="0" w:firstLine="0"/>
              <w:jc w:val="left"/>
            </w:pPr>
            <w:r>
              <w:rPr>
                <w:rFonts w:ascii="MS" w:hAnsi="MS" w:eastAsia="MS"/>
                <w:b w:val="0"/>
                <w:i w:val="0"/>
                <w:color w:val="000000"/>
                <w:sz w:val="18"/>
              </w:rPr>
              <w:t>未払費用の増減額（△は減少）</w:t>
            </w:r>
          </w:p>
        </w:tc>
        <w:tc>
          <w:tcPr>
            <w:tcW w:type="dxa" w:w="3372"/>
            <w:tcBorders/>
            <w:shd w:fill="ffffff"/>
            <w:tcMar>
              <w:start w:w="0" w:type="dxa"/>
              <w:end w:w="0" w:type="dxa"/>
            </w:tcMar>
          </w:tcPr>
          <w:p>
            <w:pPr>
              <w:autoSpaceDN w:val="0"/>
              <w:autoSpaceDE w:val="0"/>
              <w:widowControl/>
              <w:spacing w:line="180" w:lineRule="exact" w:before="78" w:after="0"/>
              <w:ind w:left="0" w:right="860" w:firstLine="0"/>
              <w:jc w:val="right"/>
            </w:pPr>
            <w:r>
              <w:rPr>
                <w:rFonts w:ascii="MS" w:hAnsi="MS" w:eastAsia="MS"/>
                <w:b w:val="0"/>
                <w:i w:val="0"/>
                <w:color w:val="000000"/>
                <w:sz w:val="18"/>
              </w:rPr>
              <w:t xml:space="preserve">△4,479 </w:t>
            </w:r>
          </w:p>
        </w:tc>
        <w:tc>
          <w:tcPr>
            <w:tcW w:type="dxa" w:w="2280"/>
            <w:tcBorders/>
            <w:shd w:fill="ffffff"/>
            <w:tcMar>
              <w:start w:w="0" w:type="dxa"/>
              <w:end w:w="0" w:type="dxa"/>
            </w:tcMar>
          </w:tcPr>
          <w:p>
            <w:pPr>
              <w:autoSpaceDN w:val="0"/>
              <w:autoSpaceDE w:val="0"/>
              <w:widowControl/>
              <w:spacing w:line="180" w:lineRule="exact" w:before="78" w:after="0"/>
              <w:ind w:left="0" w:right="676" w:firstLine="0"/>
              <w:jc w:val="right"/>
            </w:pPr>
            <w:r>
              <w:rPr>
                <w:rFonts w:ascii="MS" w:hAnsi="MS" w:eastAsia="MS"/>
                <w:b w:val="0"/>
                <w:i w:val="0"/>
                <w:color w:val="000000"/>
                <w:sz w:val="18"/>
              </w:rPr>
              <w:t xml:space="preserve">△3,662 </w:t>
            </w:r>
          </w:p>
        </w:tc>
      </w:tr>
      <w:tr>
        <w:trPr>
          <w:trHeight w:hRule="exact" w:val="284"/>
        </w:trPr>
        <w:tc>
          <w:tcPr>
            <w:tcW w:type="dxa" w:w="4828"/>
            <w:tcBorders>
              <w:bottom w:sz="5.600000000000364" w:val="single" w:color="#000000"/>
            </w:tcBorders>
            <w:shd w:fill="ffffff"/>
            <w:tcMar>
              <w:start w:w="0" w:type="dxa"/>
              <w:end w:w="0" w:type="dxa"/>
            </w:tcMar>
          </w:tcPr>
          <w:p>
            <w:pPr>
              <w:autoSpaceDN w:val="0"/>
              <w:autoSpaceDE w:val="0"/>
              <w:widowControl/>
              <w:spacing w:line="180" w:lineRule="exact" w:before="64" w:after="0"/>
              <w:ind w:left="750" w:right="0" w:firstLine="0"/>
              <w:jc w:val="left"/>
            </w:pPr>
            <w:r>
              <w:rPr>
                <w:rFonts w:ascii="MS" w:hAnsi="MS" w:eastAsia="MS"/>
                <w:b w:val="0"/>
                <w:i w:val="0"/>
                <w:color w:val="000000"/>
                <w:sz w:val="18"/>
              </w:rPr>
              <w:t>その他</w:t>
            </w:r>
          </w:p>
        </w:tc>
        <w:tc>
          <w:tcPr>
            <w:tcW w:type="dxa" w:w="3372"/>
            <w:tcBorders>
              <w:bottom w:sz="5.600000000000364" w:val="single" w:color="#000000"/>
            </w:tcBorders>
            <w:shd w:fill="ffffff"/>
            <w:tcMar>
              <w:start w:w="0" w:type="dxa"/>
              <w:end w:w="0" w:type="dxa"/>
            </w:tcMar>
          </w:tcPr>
          <w:p>
            <w:pPr>
              <w:autoSpaceDN w:val="0"/>
              <w:autoSpaceDE w:val="0"/>
              <w:widowControl/>
              <w:spacing w:line="180" w:lineRule="exact" w:before="70" w:after="0"/>
              <w:ind w:left="0" w:right="860" w:firstLine="0"/>
              <w:jc w:val="right"/>
            </w:pPr>
            <w:r>
              <w:rPr>
                <w:rFonts w:ascii="MS" w:hAnsi="MS" w:eastAsia="MS"/>
                <w:b w:val="0"/>
                <w:i w:val="0"/>
                <w:color w:val="000000"/>
                <w:sz w:val="18"/>
              </w:rPr>
              <w:t xml:space="preserve">2,043 </w:t>
            </w:r>
          </w:p>
        </w:tc>
        <w:tc>
          <w:tcPr>
            <w:tcW w:type="dxa" w:w="2280"/>
            <w:tcBorders>
              <w:bottom w:sz="5.600000000000364" w:val="single" w:color="#000000"/>
            </w:tcBorders>
            <w:shd w:fill="ffffff"/>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△247 </w:t>
            </w:r>
          </w:p>
        </w:tc>
      </w:tr>
      <w:tr>
        <w:trPr>
          <w:trHeight w:hRule="exact" w:val="300"/>
        </w:trPr>
        <w:tc>
          <w:tcPr>
            <w:tcW w:type="dxa" w:w="4828"/>
            <w:tcBorders>
              <w:top w:sz="5.600000000000364" w:val="single" w:color="#000000"/>
              <w:bottom w:sz="5.600000000000364" w:val="single" w:color="#000000"/>
            </w:tcBorders>
            <w:shd w:fill="ffffff"/>
            <w:tcMar>
              <w:start w:w="0" w:type="dxa"/>
              <w:end w:w="0" w:type="dxa"/>
            </w:tcMar>
          </w:tcPr>
          <w:p>
            <w:pPr>
              <w:autoSpaceDN w:val="0"/>
              <w:autoSpaceDE w:val="0"/>
              <w:widowControl/>
              <w:spacing w:line="180" w:lineRule="exact" w:before="54" w:after="0"/>
              <w:ind w:left="750" w:right="0" w:firstLine="0"/>
              <w:jc w:val="left"/>
            </w:pPr>
            <w:r>
              <w:rPr>
                <w:rFonts w:ascii="MS" w:hAnsi="MS" w:eastAsia="MS"/>
                <w:b w:val="0"/>
                <w:i w:val="0"/>
                <w:color w:val="000000"/>
                <w:sz w:val="18"/>
              </w:rPr>
              <w:t>小計</w:t>
            </w:r>
          </w:p>
        </w:tc>
        <w:tc>
          <w:tcPr>
            <w:tcW w:type="dxa" w:w="3372"/>
            <w:tcBorders>
              <w:top w:sz="5.600000000000364" w:val="single" w:color="#000000"/>
              <w:bottom w:sz="5.600000000000364" w:val="single" w:color="#000000"/>
            </w:tcBorders>
            <w:shd w:fill="ffffff"/>
            <w:tcMar>
              <w:start w:w="0" w:type="dxa"/>
              <w:end w:w="0" w:type="dxa"/>
            </w:tcMar>
          </w:tcPr>
          <w:p>
            <w:pPr>
              <w:autoSpaceDN w:val="0"/>
              <w:autoSpaceDE w:val="0"/>
              <w:widowControl/>
              <w:spacing w:line="180" w:lineRule="exact" w:before="60" w:after="0"/>
              <w:ind w:left="0" w:right="860" w:firstLine="0"/>
              <w:jc w:val="right"/>
            </w:pPr>
            <w:r>
              <w:rPr>
                <w:rFonts w:ascii="MS" w:hAnsi="MS" w:eastAsia="MS"/>
                <w:b w:val="0"/>
                <w:i w:val="0"/>
                <w:color w:val="000000"/>
                <w:sz w:val="18"/>
              </w:rPr>
              <w:t xml:space="preserve">18,757 </w:t>
            </w:r>
          </w:p>
        </w:tc>
        <w:tc>
          <w:tcPr>
            <w:tcW w:type="dxa" w:w="2280"/>
            <w:tcBorders>
              <w:top w:sz="5.600000000000364" w:val="single" w:color="#000000"/>
              <w:bottom w:sz="5.600000000000364" w:val="single" w:color="#000000"/>
            </w:tcBorders>
            <w:shd w:fill="ffffff"/>
            <w:tcMar>
              <w:start w:w="0" w:type="dxa"/>
              <w:end w:w="0" w:type="dxa"/>
            </w:tcMar>
          </w:tcPr>
          <w:p>
            <w:pPr>
              <w:autoSpaceDN w:val="0"/>
              <w:autoSpaceDE w:val="0"/>
              <w:widowControl/>
              <w:spacing w:line="180" w:lineRule="exact" w:before="60" w:after="0"/>
              <w:ind w:left="0" w:right="676" w:firstLine="0"/>
              <w:jc w:val="right"/>
            </w:pPr>
            <w:r>
              <w:rPr>
                <w:rFonts w:ascii="MS" w:hAnsi="MS" w:eastAsia="MS"/>
                <w:b w:val="0"/>
                <w:i w:val="0"/>
                <w:color w:val="000000"/>
                <w:sz w:val="18"/>
              </w:rPr>
              <w:t xml:space="preserve">5,935 </w:t>
            </w:r>
          </w:p>
        </w:tc>
      </w:tr>
      <w:tr>
        <w:trPr>
          <w:trHeight w:hRule="exact" w:val="278"/>
        </w:trPr>
        <w:tc>
          <w:tcPr>
            <w:tcW w:type="dxa" w:w="4828"/>
            <w:tcBorders>
              <w:top w:sz="5.600000000000364" w:val="single" w:color="#000000"/>
              <w:bottom w:sz="7.200000000000273" w:val="single" w:color="#000000"/>
            </w:tcBorders>
            <w:shd w:fill="ffffff"/>
            <w:tcMar>
              <w:start w:w="0" w:type="dxa"/>
              <w:end w:w="0" w:type="dxa"/>
            </w:tcMar>
          </w:tcPr>
          <w:p>
            <w:pPr>
              <w:autoSpaceDN w:val="0"/>
              <w:autoSpaceDE w:val="0"/>
              <w:widowControl/>
              <w:spacing w:line="180" w:lineRule="exact" w:before="46" w:after="0"/>
              <w:ind w:left="750" w:right="0" w:firstLine="0"/>
              <w:jc w:val="left"/>
            </w:pPr>
            <w:r>
              <w:rPr>
                <w:rFonts w:ascii="MS" w:hAnsi="MS" w:eastAsia="MS"/>
                <w:b w:val="0"/>
                <w:i w:val="0"/>
                <w:color w:val="000000"/>
                <w:sz w:val="18"/>
              </w:rPr>
              <w:t>法人税等の支払額</w:t>
            </w:r>
          </w:p>
        </w:tc>
        <w:tc>
          <w:tcPr>
            <w:tcW w:type="dxa" w:w="3372"/>
            <w:tcBorders>
              <w:top w:sz="5.600000000000364" w:val="single" w:color="#000000"/>
              <w:bottom w:sz="7.200000000000273" w:val="single" w:color="#000000"/>
            </w:tcBorders>
            <w:shd w:fill="ffffff"/>
            <w:tcMar>
              <w:start w:w="0" w:type="dxa"/>
              <w:end w:w="0" w:type="dxa"/>
            </w:tcMar>
          </w:tcPr>
          <w:p>
            <w:pPr>
              <w:autoSpaceDN w:val="0"/>
              <w:autoSpaceDE w:val="0"/>
              <w:widowControl/>
              <w:spacing w:line="180" w:lineRule="exact" w:before="46" w:after="0"/>
              <w:ind w:left="0" w:right="860" w:firstLine="0"/>
              <w:jc w:val="right"/>
            </w:pPr>
            <w:r>
              <w:rPr>
                <w:rFonts w:ascii="MS" w:hAnsi="MS" w:eastAsia="MS"/>
                <w:b w:val="0"/>
                <w:i w:val="0"/>
                <w:color w:val="000000"/>
                <w:sz w:val="18"/>
              </w:rPr>
              <w:t xml:space="preserve">△11,641 </w:t>
            </w:r>
          </w:p>
        </w:tc>
        <w:tc>
          <w:tcPr>
            <w:tcW w:type="dxa" w:w="2280"/>
            <w:tcBorders>
              <w:top w:sz="5.600000000000364" w:val="single" w:color="#000000"/>
              <w:bottom w:sz="7.200000000000273" w:val="single" w:color="#000000"/>
            </w:tcBorders>
            <w:shd w:fill="ffffff"/>
            <w:tcMar>
              <w:start w:w="0" w:type="dxa"/>
              <w:end w:w="0" w:type="dxa"/>
            </w:tcMar>
          </w:tcPr>
          <w:p>
            <w:pPr>
              <w:autoSpaceDN w:val="0"/>
              <w:autoSpaceDE w:val="0"/>
              <w:widowControl/>
              <w:spacing w:line="180" w:lineRule="exact" w:before="46" w:after="0"/>
              <w:ind w:left="0" w:right="676" w:firstLine="0"/>
              <w:jc w:val="right"/>
            </w:pPr>
            <w:r>
              <w:rPr>
                <w:rFonts w:ascii="MS" w:hAnsi="MS" w:eastAsia="MS"/>
                <w:b w:val="0"/>
                <w:i w:val="0"/>
                <w:color w:val="000000"/>
                <w:sz w:val="18"/>
              </w:rPr>
              <w:t xml:space="preserve">△2,595 </w:t>
            </w:r>
          </w:p>
        </w:tc>
      </w:tr>
      <w:tr>
        <w:trPr>
          <w:trHeight w:hRule="exact" w:val="298"/>
        </w:trPr>
        <w:tc>
          <w:tcPr>
            <w:tcW w:type="dxa" w:w="4828"/>
            <w:tcBorders>
              <w:top w:sz="7.200000000000273" w:val="single" w:color="#000000"/>
              <w:bottom w:sz="7.200000000000273" w:val="single" w:color="#000000"/>
            </w:tcBorders>
            <w:shd w:fill="ffffff"/>
            <w:tcMar>
              <w:start w:w="0" w:type="dxa"/>
              <w:end w:w="0" w:type="dxa"/>
            </w:tcMar>
          </w:tcPr>
          <w:p>
            <w:pPr>
              <w:autoSpaceDN w:val="0"/>
              <w:autoSpaceDE w:val="0"/>
              <w:widowControl/>
              <w:spacing w:line="180" w:lineRule="exact" w:before="54" w:after="0"/>
              <w:ind w:left="750" w:right="0" w:firstLine="0"/>
              <w:jc w:val="left"/>
            </w:pPr>
            <w:r>
              <w:rPr>
                <w:rFonts w:ascii="MS" w:hAnsi="MS" w:eastAsia="MS"/>
                <w:b w:val="0"/>
                <w:i w:val="0"/>
                <w:color w:val="000000"/>
                <w:sz w:val="18"/>
              </w:rPr>
              <w:t>営業活動によるキャッシュ・フロー</w:t>
            </w:r>
          </w:p>
        </w:tc>
        <w:tc>
          <w:tcPr>
            <w:tcW w:type="dxa" w:w="3372"/>
            <w:tcBorders>
              <w:top w:sz="7.200000000000273" w:val="single" w:color="#000000"/>
            </w:tcBorders>
            <w:shd w:fill="ffffff"/>
            <w:tcMar>
              <w:start w:w="0" w:type="dxa"/>
              <w:end w:w="0" w:type="dxa"/>
            </w:tcMar>
          </w:tcPr>
          <w:p>
            <w:pPr>
              <w:autoSpaceDN w:val="0"/>
              <w:autoSpaceDE w:val="0"/>
              <w:widowControl/>
              <w:spacing w:line="180" w:lineRule="exact" w:before="58" w:after="0"/>
              <w:ind w:left="0" w:right="860" w:firstLine="0"/>
              <w:jc w:val="right"/>
            </w:pPr>
            <w:r>
              <w:rPr>
                <w:rFonts w:ascii="MS" w:hAnsi="MS" w:eastAsia="MS"/>
                <w:b w:val="0"/>
                <w:i w:val="0"/>
                <w:color w:val="000000"/>
                <w:sz w:val="18"/>
              </w:rPr>
              <w:t xml:space="preserve">7,116 </w:t>
            </w:r>
          </w:p>
        </w:tc>
        <w:tc>
          <w:tcPr>
            <w:tcW w:type="dxa" w:w="2280"/>
            <w:tcBorders>
              <w:top w:sz="7.200000000000273" w:val="single" w:color="#000000"/>
            </w:tcBorders>
            <w:shd w:fill="ffffff"/>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3,340 </w:t>
            </w:r>
          </w:p>
        </w:tc>
      </w:tr>
    </w:tbl>
    <w:p>
      <w:pPr>
        <w:autoSpaceDN w:val="0"/>
        <w:autoSpaceDE w:val="0"/>
        <w:widowControl/>
        <w:spacing w:line="180" w:lineRule="exact" w:before="46" w:after="42"/>
        <w:ind w:left="1246" w:right="0" w:firstLine="0"/>
        <w:jc w:val="left"/>
      </w:pPr>
      <w:r>
        <w:rPr>
          <w:rFonts w:ascii="MS" w:hAnsi="MS" w:eastAsia="MS"/>
          <w:b w:val="0"/>
          <w:i w:val="0"/>
          <w:color w:val="000000"/>
          <w:sz w:val="18"/>
        </w:rPr>
        <w:t>投資活動によるキャッシュ・フロー</w:t>
      </w:r>
    </w:p>
    <w:tbl>
      <w:tblPr>
        <w:tblW w:type="auto" w:w="0"/>
        <w:tblLayout w:type="fixed"/>
        <w:tblLook w:firstColumn="1" w:firstRow="1" w:lastColumn="0" w:lastRow="0" w:noHBand="0" w:noVBand="1" w:val="04A0"/>
        <w:tblInd w:w="740.0" w:type="dxa"/>
      </w:tblPr>
      <w:tblGrid>
        <w:gridCol w:w="3969"/>
        <w:gridCol w:w="3969"/>
        <w:gridCol w:w="3969"/>
      </w:tblGrid>
      <w:tr>
        <w:trPr>
          <w:trHeight w:hRule="exact" w:val="212"/>
        </w:trPr>
        <w:tc>
          <w:tcPr>
            <w:tcW w:type="dxa" w:w="4828"/>
            <w:tcBorders/>
            <w:shd w:fill="ffffff"/>
            <w:tcMar>
              <w:start w:w="0" w:type="dxa"/>
              <w:end w:w="0" w:type="dxa"/>
            </w:tcMar>
          </w:tcPr>
          <w:p>
            <w:pPr>
              <w:autoSpaceDN w:val="0"/>
              <w:autoSpaceDE w:val="0"/>
              <w:widowControl/>
              <w:spacing w:line="180" w:lineRule="exact" w:before="32" w:after="0"/>
              <w:ind w:left="750" w:right="0" w:firstLine="0"/>
              <w:jc w:val="left"/>
            </w:pPr>
            <w:r>
              <w:rPr>
                <w:rFonts w:ascii="MS" w:hAnsi="MS" w:eastAsia="MS"/>
                <w:b w:val="0"/>
                <w:i w:val="0"/>
                <w:color w:val="000000"/>
                <w:sz w:val="18"/>
              </w:rPr>
              <w:t>投資有価証券の売却による収入</w:t>
            </w:r>
          </w:p>
        </w:tc>
        <w:tc>
          <w:tcPr>
            <w:tcW w:type="dxa" w:w="3372"/>
            <w:tcBorders/>
            <w:shd w:fill="ffffff"/>
            <w:tcMar>
              <w:start w:w="0" w:type="dxa"/>
              <w:end w:w="0" w:type="dxa"/>
            </w:tcMar>
          </w:tcPr>
          <w:p>
            <w:pPr>
              <w:autoSpaceDN w:val="0"/>
              <w:autoSpaceDE w:val="0"/>
              <w:widowControl/>
              <w:spacing w:line="180" w:lineRule="exact" w:before="32" w:after="0"/>
              <w:ind w:left="0" w:right="860" w:firstLine="0"/>
              <w:jc w:val="right"/>
            </w:pPr>
            <w:r>
              <w:rPr>
                <w:rFonts w:ascii="MS" w:hAnsi="MS" w:eastAsia="MS"/>
                <w:b w:val="0"/>
                <w:i w:val="0"/>
                <w:color w:val="000000"/>
                <w:sz w:val="18"/>
              </w:rPr>
              <w:t xml:space="preserve">－ </w:t>
            </w:r>
          </w:p>
        </w:tc>
        <w:tc>
          <w:tcPr>
            <w:tcW w:type="dxa" w:w="2280"/>
            <w:tcBorders/>
            <w:shd w:fill="ffffff"/>
            <w:tcMar>
              <w:start w:w="0" w:type="dxa"/>
              <w:end w:w="0" w:type="dxa"/>
            </w:tcMar>
          </w:tcPr>
          <w:p>
            <w:pPr>
              <w:autoSpaceDN w:val="0"/>
              <w:autoSpaceDE w:val="0"/>
              <w:widowControl/>
              <w:spacing w:line="180" w:lineRule="exact" w:before="32" w:after="0"/>
              <w:ind w:left="0" w:right="676" w:firstLine="0"/>
              <w:jc w:val="right"/>
            </w:pPr>
            <w:r>
              <w:rPr>
                <w:rFonts w:ascii="MS" w:hAnsi="MS" w:eastAsia="MS"/>
                <w:b w:val="0"/>
                <w:i w:val="0"/>
                <w:color w:val="000000"/>
                <w:sz w:val="18"/>
              </w:rPr>
              <w:t xml:space="preserve">206 </w:t>
            </w:r>
          </w:p>
        </w:tc>
      </w:tr>
      <w:tr>
        <w:trPr>
          <w:trHeight w:hRule="exact" w:val="300"/>
        </w:trPr>
        <w:tc>
          <w:tcPr>
            <w:tcW w:type="dxa" w:w="4828"/>
            <w:tcBorders/>
            <w:shd w:fill="ffffff"/>
            <w:tcMar>
              <w:start w:w="0" w:type="dxa"/>
              <w:end w:w="0" w:type="dxa"/>
            </w:tcMar>
          </w:tcPr>
          <w:p>
            <w:pPr>
              <w:autoSpaceDN w:val="0"/>
              <w:autoSpaceDE w:val="0"/>
              <w:widowControl/>
              <w:spacing w:line="180" w:lineRule="exact" w:before="92" w:after="0"/>
              <w:ind w:left="750" w:right="0" w:firstLine="0"/>
              <w:jc w:val="left"/>
            </w:pPr>
            <w:r>
              <w:rPr>
                <w:rFonts w:ascii="MS" w:hAnsi="MS" w:eastAsia="MS"/>
                <w:b w:val="0"/>
                <w:i w:val="0"/>
                <w:color w:val="000000"/>
                <w:sz w:val="18"/>
              </w:rPr>
              <w:t>関係会社株式の取得による支出</w:t>
            </w:r>
          </w:p>
        </w:tc>
        <w:tc>
          <w:tcPr>
            <w:tcW w:type="dxa" w:w="3372"/>
            <w:tcBorders/>
            <w:shd w:fill="ffffff"/>
            <w:tcMar>
              <w:start w:w="0" w:type="dxa"/>
              <w:end w:w="0" w:type="dxa"/>
            </w:tcMar>
          </w:tcPr>
          <w:p>
            <w:pPr>
              <w:autoSpaceDN w:val="0"/>
              <w:autoSpaceDE w:val="0"/>
              <w:widowControl/>
              <w:spacing w:line="180" w:lineRule="exact" w:before="92" w:after="0"/>
              <w:ind w:left="0" w:right="860" w:firstLine="0"/>
              <w:jc w:val="right"/>
            </w:pPr>
            <w:r>
              <w:rPr>
                <w:rFonts w:ascii="MS" w:hAnsi="MS" w:eastAsia="MS"/>
                <w:b w:val="0"/>
                <w:i w:val="0"/>
                <w:color w:val="000000"/>
                <w:sz w:val="18"/>
              </w:rPr>
              <w:t xml:space="preserve">－ </w:t>
            </w:r>
          </w:p>
        </w:tc>
        <w:tc>
          <w:tcPr>
            <w:tcW w:type="dxa" w:w="2280"/>
            <w:tcBorders/>
            <w:shd w:fill="ffffff"/>
            <w:tcMar>
              <w:start w:w="0" w:type="dxa"/>
              <w:end w:w="0" w:type="dxa"/>
            </w:tcMar>
          </w:tcPr>
          <w:p>
            <w:pPr>
              <w:autoSpaceDN w:val="0"/>
              <w:autoSpaceDE w:val="0"/>
              <w:widowControl/>
              <w:spacing w:line="180" w:lineRule="exact" w:before="92" w:after="0"/>
              <w:ind w:left="0" w:right="676" w:firstLine="0"/>
              <w:jc w:val="right"/>
            </w:pPr>
            <w:r>
              <w:rPr>
                <w:rFonts w:ascii="MS" w:hAnsi="MS" w:eastAsia="MS"/>
                <w:b w:val="0"/>
                <w:i w:val="0"/>
                <w:color w:val="000000"/>
                <w:sz w:val="18"/>
              </w:rPr>
              <w:t xml:space="preserve">△159 </w:t>
            </w:r>
          </w:p>
        </w:tc>
      </w:tr>
      <w:tr>
        <w:trPr>
          <w:trHeight w:hRule="exact" w:val="240"/>
        </w:trPr>
        <w:tc>
          <w:tcPr>
            <w:tcW w:type="dxa" w:w="4828"/>
            <w:tcBorders/>
            <w:shd w:fill="ffffff"/>
            <w:tcMar>
              <w:start w:w="0" w:type="dxa"/>
              <w:end w:w="0" w:type="dxa"/>
            </w:tcMar>
          </w:tcPr>
          <w:p>
            <w:pPr>
              <w:autoSpaceDN w:val="0"/>
              <w:autoSpaceDE w:val="0"/>
              <w:widowControl/>
              <w:spacing w:line="180" w:lineRule="exact" w:before="54" w:after="0"/>
              <w:ind w:left="750" w:right="0" w:firstLine="0"/>
              <w:jc w:val="left"/>
            </w:pPr>
            <w:r>
              <w:rPr>
                <w:rFonts w:ascii="MS" w:hAnsi="MS" w:eastAsia="MS"/>
                <w:b w:val="0"/>
                <w:i w:val="0"/>
                <w:color w:val="000000"/>
                <w:sz w:val="18"/>
              </w:rPr>
              <w:t>関係会社株式の売却による収入</w:t>
            </w:r>
          </w:p>
        </w:tc>
        <w:tc>
          <w:tcPr>
            <w:tcW w:type="dxa" w:w="3372"/>
            <w:tcBorders/>
            <w:shd w:fill="ffffff"/>
            <w:tcMar>
              <w:start w:w="0" w:type="dxa"/>
              <w:end w:w="0" w:type="dxa"/>
            </w:tcMar>
          </w:tcPr>
          <w:p>
            <w:pPr>
              <w:autoSpaceDN w:val="0"/>
              <w:autoSpaceDE w:val="0"/>
              <w:widowControl/>
              <w:spacing w:line="180" w:lineRule="exact" w:before="54" w:after="0"/>
              <w:ind w:left="0" w:right="860" w:firstLine="0"/>
              <w:jc w:val="right"/>
            </w:pPr>
            <w:r>
              <w:rPr>
                <w:rFonts w:ascii="MS" w:hAnsi="MS" w:eastAsia="MS"/>
                <w:b w:val="0"/>
                <w:i w:val="0"/>
                <w:color w:val="000000"/>
                <w:sz w:val="18"/>
              </w:rPr>
              <w:t xml:space="preserve">－ </w:t>
            </w:r>
          </w:p>
        </w:tc>
        <w:tc>
          <w:tcPr>
            <w:tcW w:type="dxa" w:w="2280"/>
            <w:tcBorders/>
            <w:shd w:fill="ffffff"/>
            <w:tcMar>
              <w:start w:w="0" w:type="dxa"/>
              <w:end w:w="0" w:type="dxa"/>
            </w:tcMar>
          </w:tcPr>
          <w:p>
            <w:pPr>
              <w:autoSpaceDN w:val="0"/>
              <w:autoSpaceDE w:val="0"/>
              <w:widowControl/>
              <w:spacing w:line="180" w:lineRule="exact" w:before="60" w:after="0"/>
              <w:ind w:left="0" w:right="676" w:firstLine="0"/>
              <w:jc w:val="right"/>
            </w:pPr>
            <w:r>
              <w:rPr>
                <w:rFonts w:ascii="MS" w:hAnsi="MS" w:eastAsia="MS"/>
                <w:b w:val="0"/>
                <w:i w:val="0"/>
                <w:color w:val="000000"/>
                <w:sz w:val="18"/>
              </w:rPr>
              <w:t xml:space="preserve">55 </w:t>
            </w:r>
          </w:p>
        </w:tc>
      </w:tr>
      <w:tr>
        <w:trPr>
          <w:trHeight w:hRule="exact" w:val="280"/>
        </w:trPr>
        <w:tc>
          <w:tcPr>
            <w:tcW w:type="dxa" w:w="4828"/>
            <w:tcBorders/>
            <w:shd w:fill="ffffff"/>
            <w:tcMar>
              <w:start w:w="0" w:type="dxa"/>
              <w:end w:w="0" w:type="dxa"/>
            </w:tcMar>
          </w:tcPr>
          <w:p>
            <w:pPr>
              <w:autoSpaceDN w:val="0"/>
              <w:autoSpaceDE w:val="0"/>
              <w:widowControl/>
              <w:spacing w:line="180" w:lineRule="exact" w:before="78" w:after="0"/>
              <w:ind w:left="750" w:right="0" w:firstLine="0"/>
              <w:jc w:val="left"/>
            </w:pPr>
            <w:r>
              <w:rPr>
                <w:rFonts w:ascii="MS" w:hAnsi="MS" w:eastAsia="MS"/>
                <w:b w:val="0"/>
                <w:i w:val="0"/>
                <w:color w:val="000000"/>
                <w:sz w:val="18"/>
              </w:rPr>
              <w:t>有形固定資産の取得による支出</w:t>
            </w:r>
          </w:p>
        </w:tc>
        <w:tc>
          <w:tcPr>
            <w:tcW w:type="dxa" w:w="3372"/>
            <w:tcBorders/>
            <w:shd w:fill="ffffff"/>
            <w:tcMar>
              <w:start w:w="0" w:type="dxa"/>
              <w:end w:w="0" w:type="dxa"/>
            </w:tcMar>
          </w:tcPr>
          <w:p>
            <w:pPr>
              <w:autoSpaceDN w:val="0"/>
              <w:autoSpaceDE w:val="0"/>
              <w:widowControl/>
              <w:spacing w:line="180" w:lineRule="exact" w:before="78" w:after="0"/>
              <w:ind w:left="0" w:right="860" w:firstLine="0"/>
              <w:jc w:val="right"/>
            </w:pPr>
            <w:r>
              <w:rPr>
                <w:rFonts w:ascii="MS" w:hAnsi="MS" w:eastAsia="MS"/>
                <w:b w:val="0"/>
                <w:i w:val="0"/>
                <w:color w:val="000000"/>
                <w:sz w:val="18"/>
              </w:rPr>
              <w:t xml:space="preserve">△10,113 </w:t>
            </w:r>
          </w:p>
        </w:tc>
        <w:tc>
          <w:tcPr>
            <w:tcW w:type="dxa" w:w="2280"/>
            <w:tcBorders/>
            <w:shd w:fill="ffffff"/>
            <w:tcMar>
              <w:start w:w="0" w:type="dxa"/>
              <w:end w:w="0" w:type="dxa"/>
            </w:tcMar>
          </w:tcPr>
          <w:p>
            <w:pPr>
              <w:autoSpaceDN w:val="0"/>
              <w:autoSpaceDE w:val="0"/>
              <w:widowControl/>
              <w:spacing w:line="180" w:lineRule="exact" w:before="78" w:after="0"/>
              <w:ind w:left="0" w:right="676" w:firstLine="0"/>
              <w:jc w:val="right"/>
            </w:pPr>
            <w:r>
              <w:rPr>
                <w:rFonts w:ascii="MS" w:hAnsi="MS" w:eastAsia="MS"/>
                <w:b w:val="0"/>
                <w:i w:val="0"/>
                <w:color w:val="000000"/>
                <w:sz w:val="18"/>
              </w:rPr>
              <w:t xml:space="preserve">△8,298 </w:t>
            </w:r>
          </w:p>
        </w:tc>
      </w:tr>
      <w:tr>
        <w:trPr>
          <w:trHeight w:hRule="exact" w:val="240"/>
        </w:trPr>
        <w:tc>
          <w:tcPr>
            <w:tcW w:type="dxa" w:w="4828"/>
            <w:tcBorders/>
            <w:shd w:fill="ffffff"/>
            <w:tcMar>
              <w:start w:w="0" w:type="dxa"/>
              <w:end w:w="0" w:type="dxa"/>
            </w:tcMar>
          </w:tcPr>
          <w:p>
            <w:pPr>
              <w:autoSpaceDN w:val="0"/>
              <w:autoSpaceDE w:val="0"/>
              <w:widowControl/>
              <w:spacing w:line="180" w:lineRule="exact" w:before="58" w:after="0"/>
              <w:ind w:left="750" w:right="0" w:firstLine="0"/>
              <w:jc w:val="left"/>
            </w:pPr>
            <w:r>
              <w:rPr>
                <w:rFonts w:ascii="MS" w:hAnsi="MS" w:eastAsia="MS"/>
                <w:b w:val="0"/>
                <w:i w:val="0"/>
                <w:color w:val="000000"/>
                <w:sz w:val="18"/>
              </w:rPr>
              <w:t>有形固定資産の売却による収入</w:t>
            </w:r>
          </w:p>
        </w:tc>
        <w:tc>
          <w:tcPr>
            <w:tcW w:type="dxa" w:w="3372"/>
            <w:tcBorders/>
            <w:shd w:fill="ffffff"/>
            <w:tcMar>
              <w:start w:w="0" w:type="dxa"/>
              <w:end w:w="0" w:type="dxa"/>
            </w:tcMar>
          </w:tcPr>
          <w:p>
            <w:pPr>
              <w:autoSpaceDN w:val="0"/>
              <w:autoSpaceDE w:val="0"/>
              <w:widowControl/>
              <w:spacing w:line="180" w:lineRule="exact" w:before="60" w:after="0"/>
              <w:ind w:left="0" w:right="860" w:firstLine="0"/>
              <w:jc w:val="right"/>
            </w:pPr>
            <w:r>
              <w:rPr>
                <w:rFonts w:ascii="MS" w:hAnsi="MS" w:eastAsia="MS"/>
                <w:b w:val="0"/>
                <w:i w:val="0"/>
                <w:color w:val="000000"/>
                <w:sz w:val="18"/>
              </w:rPr>
              <w:t xml:space="preserve">743 </w:t>
            </w:r>
          </w:p>
        </w:tc>
        <w:tc>
          <w:tcPr>
            <w:tcW w:type="dxa" w:w="2280"/>
            <w:tcBorders/>
            <w:shd w:fill="ffffff"/>
            <w:tcMar>
              <w:start w:w="0" w:type="dxa"/>
              <w:end w:w="0" w:type="dxa"/>
            </w:tcMar>
          </w:tcPr>
          <w:p>
            <w:pPr>
              <w:autoSpaceDN w:val="0"/>
              <w:autoSpaceDE w:val="0"/>
              <w:widowControl/>
              <w:spacing w:line="180" w:lineRule="exact" w:before="60" w:after="0"/>
              <w:ind w:left="0" w:right="676" w:firstLine="0"/>
              <w:jc w:val="right"/>
            </w:pPr>
            <w:r>
              <w:rPr>
                <w:rFonts w:ascii="MS" w:hAnsi="MS" w:eastAsia="MS"/>
                <w:b w:val="0"/>
                <w:i w:val="0"/>
                <w:color w:val="000000"/>
                <w:sz w:val="18"/>
              </w:rPr>
              <w:t xml:space="preserve">62 </w:t>
            </w:r>
          </w:p>
        </w:tc>
      </w:tr>
      <w:tr>
        <w:trPr>
          <w:trHeight w:hRule="exact" w:val="300"/>
        </w:trPr>
        <w:tc>
          <w:tcPr>
            <w:tcW w:type="dxa" w:w="4828"/>
            <w:tcBorders/>
            <w:shd w:fill="ffffff"/>
            <w:tcMar>
              <w:start w:w="0" w:type="dxa"/>
              <w:end w:w="0" w:type="dxa"/>
            </w:tcMar>
          </w:tcPr>
          <w:p>
            <w:pPr>
              <w:autoSpaceDN w:val="0"/>
              <w:autoSpaceDE w:val="0"/>
              <w:widowControl/>
              <w:spacing w:line="180" w:lineRule="exact" w:before="82" w:after="0"/>
              <w:ind w:left="750" w:right="0" w:firstLine="0"/>
              <w:jc w:val="left"/>
            </w:pPr>
            <w:r>
              <w:rPr>
                <w:rFonts w:ascii="MS" w:hAnsi="MS" w:eastAsia="MS"/>
                <w:b w:val="0"/>
                <w:i w:val="0"/>
                <w:color w:val="000000"/>
                <w:sz w:val="18"/>
              </w:rPr>
              <w:t>無形固定資産の取得による支出</w:t>
            </w:r>
          </w:p>
        </w:tc>
        <w:tc>
          <w:tcPr>
            <w:tcW w:type="dxa" w:w="3372"/>
            <w:tcBorders/>
            <w:shd w:fill="ffffff"/>
            <w:tcMar>
              <w:start w:w="0" w:type="dxa"/>
              <w:end w:w="0" w:type="dxa"/>
            </w:tcMar>
          </w:tcPr>
          <w:p>
            <w:pPr>
              <w:autoSpaceDN w:val="0"/>
              <w:autoSpaceDE w:val="0"/>
              <w:widowControl/>
              <w:spacing w:line="180" w:lineRule="exact" w:before="82" w:after="0"/>
              <w:ind w:left="0" w:right="860" w:firstLine="0"/>
              <w:jc w:val="right"/>
            </w:pPr>
            <w:r>
              <w:rPr>
                <w:rFonts w:ascii="MS" w:hAnsi="MS" w:eastAsia="MS"/>
                <w:b w:val="0"/>
                <w:i w:val="0"/>
                <w:color w:val="000000"/>
                <w:sz w:val="18"/>
              </w:rPr>
              <w:t xml:space="preserve">△343 </w:t>
            </w:r>
          </w:p>
        </w:tc>
        <w:tc>
          <w:tcPr>
            <w:tcW w:type="dxa" w:w="2280"/>
            <w:tcBorders/>
            <w:shd w:fill="ffffff"/>
            <w:tcMar>
              <w:start w:w="0" w:type="dxa"/>
              <w:end w:w="0" w:type="dxa"/>
            </w:tcMar>
          </w:tcPr>
          <w:p>
            <w:pPr>
              <w:autoSpaceDN w:val="0"/>
              <w:autoSpaceDE w:val="0"/>
              <w:widowControl/>
              <w:spacing w:line="180" w:lineRule="exact" w:before="82" w:after="0"/>
              <w:ind w:left="0" w:right="676" w:firstLine="0"/>
              <w:jc w:val="right"/>
            </w:pPr>
            <w:r>
              <w:rPr>
                <w:rFonts w:ascii="MS" w:hAnsi="MS" w:eastAsia="MS"/>
                <w:b w:val="0"/>
                <w:i w:val="0"/>
                <w:color w:val="000000"/>
                <w:sz w:val="18"/>
              </w:rPr>
              <w:t xml:space="preserve">△344 </w:t>
            </w:r>
          </w:p>
        </w:tc>
      </w:tr>
      <w:tr>
        <w:trPr>
          <w:trHeight w:hRule="exact" w:val="220"/>
        </w:trPr>
        <w:tc>
          <w:tcPr>
            <w:tcW w:type="dxa" w:w="4828"/>
            <w:tcBorders/>
            <w:shd w:fill="ffffff"/>
            <w:tcMar>
              <w:start w:w="0" w:type="dxa"/>
              <w:end w:w="0" w:type="dxa"/>
            </w:tcMar>
          </w:tcPr>
          <w:p>
            <w:pPr>
              <w:autoSpaceDN w:val="0"/>
              <w:autoSpaceDE w:val="0"/>
              <w:widowControl/>
              <w:spacing w:line="180" w:lineRule="exact" w:before="40" w:after="0"/>
              <w:ind w:left="750" w:right="0" w:firstLine="0"/>
              <w:jc w:val="left"/>
            </w:pPr>
            <w:r>
              <w:rPr>
                <w:rFonts w:ascii="MS" w:hAnsi="MS" w:eastAsia="MS"/>
                <w:b w:val="0"/>
                <w:i w:val="0"/>
                <w:color w:val="000000"/>
                <w:sz w:val="18"/>
              </w:rPr>
              <w:t>利息及び配当金の受取額</w:t>
            </w:r>
          </w:p>
        </w:tc>
        <w:tc>
          <w:tcPr>
            <w:tcW w:type="dxa" w:w="3372"/>
            <w:tcBorders/>
            <w:shd w:fill="ffffff"/>
            <w:tcMar>
              <w:start w:w="0" w:type="dxa"/>
              <w:end w:w="0" w:type="dxa"/>
            </w:tcMar>
          </w:tcPr>
          <w:p>
            <w:pPr>
              <w:autoSpaceDN w:val="0"/>
              <w:autoSpaceDE w:val="0"/>
              <w:widowControl/>
              <w:spacing w:line="180" w:lineRule="exact" w:before="40" w:after="0"/>
              <w:ind w:left="0" w:right="860" w:firstLine="0"/>
              <w:jc w:val="right"/>
            </w:pPr>
            <w:r>
              <w:rPr>
                <w:rFonts w:ascii="MS" w:hAnsi="MS" w:eastAsia="MS"/>
                <w:b w:val="0"/>
                <w:i w:val="0"/>
                <w:color w:val="000000"/>
                <w:sz w:val="18"/>
              </w:rPr>
              <w:t xml:space="preserve">360 </w:t>
            </w:r>
          </w:p>
        </w:tc>
        <w:tc>
          <w:tcPr>
            <w:tcW w:type="dxa" w:w="2280"/>
            <w:tcBorders/>
            <w:shd w:fill="ffffff"/>
            <w:tcMar>
              <w:start w:w="0" w:type="dxa"/>
              <w:end w:w="0" w:type="dxa"/>
            </w:tcMar>
          </w:tcPr>
          <w:p>
            <w:pPr>
              <w:autoSpaceDN w:val="0"/>
              <w:autoSpaceDE w:val="0"/>
              <w:widowControl/>
              <w:spacing w:line="180" w:lineRule="exact" w:before="40" w:after="0"/>
              <w:ind w:left="0" w:right="676" w:firstLine="0"/>
              <w:jc w:val="right"/>
            </w:pPr>
            <w:r>
              <w:rPr>
                <w:rFonts w:ascii="MS" w:hAnsi="MS" w:eastAsia="MS"/>
                <w:b w:val="0"/>
                <w:i w:val="0"/>
                <w:color w:val="000000"/>
                <w:sz w:val="18"/>
              </w:rPr>
              <w:t xml:space="preserve">157 </w:t>
            </w:r>
          </w:p>
        </w:tc>
      </w:tr>
      <w:tr>
        <w:trPr>
          <w:trHeight w:hRule="exact" w:val="304"/>
        </w:trPr>
        <w:tc>
          <w:tcPr>
            <w:tcW w:type="dxa" w:w="4828"/>
            <w:tcBorders>
              <w:bottom w:sz="5.600000000000364" w:val="single" w:color="#000000"/>
            </w:tcBorders>
            <w:shd w:fill="ffffff"/>
            <w:tcMar>
              <w:start w:w="0" w:type="dxa"/>
              <w:end w:w="0" w:type="dxa"/>
            </w:tcMar>
          </w:tcPr>
          <w:p>
            <w:pPr>
              <w:autoSpaceDN w:val="0"/>
              <w:autoSpaceDE w:val="0"/>
              <w:widowControl/>
              <w:spacing w:line="180" w:lineRule="exact" w:before="86" w:after="0"/>
              <w:ind w:left="750" w:right="0" w:firstLine="0"/>
              <w:jc w:val="left"/>
            </w:pPr>
            <w:r>
              <w:rPr>
                <w:rFonts w:ascii="MS" w:hAnsi="MS" w:eastAsia="MS"/>
                <w:b w:val="0"/>
                <w:i w:val="0"/>
                <w:color w:val="000000"/>
                <w:sz w:val="18"/>
              </w:rPr>
              <w:t>その他</w:t>
            </w:r>
          </w:p>
        </w:tc>
        <w:tc>
          <w:tcPr>
            <w:tcW w:type="dxa" w:w="3372"/>
            <w:tcBorders>
              <w:bottom w:sz="5.600000000000364" w:val="single" w:color="#000000"/>
            </w:tcBorders>
            <w:shd w:fill="ffffff"/>
            <w:tcMar>
              <w:start w:w="0" w:type="dxa"/>
              <w:end w:w="0" w:type="dxa"/>
            </w:tcMar>
          </w:tcPr>
          <w:p>
            <w:pPr>
              <w:autoSpaceDN w:val="0"/>
              <w:autoSpaceDE w:val="0"/>
              <w:widowControl/>
              <w:spacing w:line="180" w:lineRule="exact" w:before="96" w:after="0"/>
              <w:ind w:left="0" w:right="860" w:firstLine="0"/>
              <w:jc w:val="right"/>
            </w:pPr>
            <w:r>
              <w:rPr>
                <w:rFonts w:ascii="MS" w:hAnsi="MS" w:eastAsia="MS"/>
                <w:b w:val="0"/>
                <w:i w:val="0"/>
                <w:color w:val="000000"/>
                <w:sz w:val="18"/>
              </w:rPr>
              <w:t xml:space="preserve">2 </w:t>
            </w:r>
          </w:p>
        </w:tc>
        <w:tc>
          <w:tcPr>
            <w:tcW w:type="dxa" w:w="2280"/>
            <w:tcBorders>
              <w:bottom w:sz="5.600000000000364" w:val="single" w:color="#000000"/>
            </w:tcBorders>
            <w:shd w:fill="ffffff"/>
            <w:tcMar>
              <w:start w:w="0" w:type="dxa"/>
              <w:end w:w="0" w:type="dxa"/>
            </w:tcMar>
          </w:tcPr>
          <w:p>
            <w:pPr>
              <w:autoSpaceDN w:val="0"/>
              <w:autoSpaceDE w:val="0"/>
              <w:widowControl/>
              <w:spacing w:line="180" w:lineRule="exact" w:before="96" w:after="0"/>
              <w:ind w:left="0" w:right="676" w:firstLine="0"/>
              <w:jc w:val="right"/>
            </w:pPr>
            <w:r>
              <w:rPr>
                <w:rFonts w:ascii="MS" w:hAnsi="MS" w:eastAsia="MS"/>
                <w:b w:val="0"/>
                <w:i w:val="0"/>
                <w:color w:val="000000"/>
                <w:sz w:val="18"/>
              </w:rPr>
              <w:t xml:space="preserve">49 </w:t>
            </w:r>
          </w:p>
        </w:tc>
      </w:tr>
      <w:tr>
        <w:trPr>
          <w:trHeight w:hRule="exact" w:val="322"/>
        </w:trPr>
        <w:tc>
          <w:tcPr>
            <w:tcW w:type="dxa" w:w="4828"/>
            <w:tcBorders>
              <w:top w:sz="5.600000000000364" w:val="single" w:color="#000000"/>
              <w:bottom w:sz="6.400000000000091" w:val="single" w:color="#000000"/>
            </w:tcBorders>
            <w:shd w:fill="ffffff"/>
            <w:tcMar>
              <w:start w:w="0" w:type="dxa"/>
              <w:end w:w="0" w:type="dxa"/>
            </w:tcMar>
          </w:tcPr>
          <w:p>
            <w:pPr>
              <w:autoSpaceDN w:val="0"/>
              <w:autoSpaceDE w:val="0"/>
              <w:widowControl/>
              <w:spacing w:line="180" w:lineRule="exact" w:before="66" w:after="0"/>
              <w:ind w:left="750" w:right="0" w:firstLine="0"/>
              <w:jc w:val="left"/>
            </w:pPr>
            <w:r>
              <w:rPr>
                <w:rFonts w:ascii="MS" w:hAnsi="MS" w:eastAsia="MS"/>
                <w:b w:val="0"/>
                <w:i w:val="0"/>
                <w:color w:val="000000"/>
                <w:sz w:val="18"/>
              </w:rPr>
              <w:t>投資活動によるキャッシュ・フロー</w:t>
            </w:r>
          </w:p>
        </w:tc>
        <w:tc>
          <w:tcPr>
            <w:tcW w:type="dxa" w:w="3372"/>
            <w:tcBorders>
              <w:top w:sz="5.600000000000364" w:val="single" w:color="#000000"/>
            </w:tcBorders>
            <w:shd w:fill="ffffff"/>
            <w:tcMar>
              <w:start w:w="0" w:type="dxa"/>
              <w:end w:w="0" w:type="dxa"/>
            </w:tcMar>
          </w:tcPr>
          <w:p>
            <w:pPr>
              <w:autoSpaceDN w:val="0"/>
              <w:autoSpaceDE w:val="0"/>
              <w:widowControl/>
              <w:spacing w:line="180" w:lineRule="exact" w:before="60" w:after="0"/>
              <w:ind w:left="0" w:right="860" w:firstLine="0"/>
              <w:jc w:val="right"/>
            </w:pPr>
            <w:r>
              <w:rPr>
                <w:rFonts w:ascii="MS" w:hAnsi="MS" w:eastAsia="MS"/>
                <w:b w:val="0"/>
                <w:i w:val="0"/>
                <w:color w:val="000000"/>
                <w:sz w:val="18"/>
              </w:rPr>
              <w:t xml:space="preserve">△9,351 </w:t>
            </w:r>
          </w:p>
        </w:tc>
        <w:tc>
          <w:tcPr>
            <w:tcW w:type="dxa" w:w="2280"/>
            <w:tcBorders>
              <w:top w:sz="5.600000000000364" w:val="single" w:color="#000000"/>
            </w:tcBorders>
            <w:shd w:fill="ffffff"/>
            <w:tcMar>
              <w:start w:w="0" w:type="dxa"/>
              <w:end w:w="0" w:type="dxa"/>
            </w:tcMar>
          </w:tcPr>
          <w:p>
            <w:pPr>
              <w:autoSpaceDN w:val="0"/>
              <w:autoSpaceDE w:val="0"/>
              <w:widowControl/>
              <w:spacing w:line="180" w:lineRule="exact" w:before="60" w:after="0"/>
              <w:ind w:left="0" w:right="676" w:firstLine="0"/>
              <w:jc w:val="right"/>
            </w:pPr>
            <w:r>
              <w:rPr>
                <w:rFonts w:ascii="MS" w:hAnsi="MS" w:eastAsia="MS"/>
                <w:b w:val="0"/>
                <w:i w:val="0"/>
                <w:color w:val="000000"/>
                <w:sz w:val="18"/>
              </w:rPr>
              <w:t xml:space="preserve">△8,272 </w:t>
            </w:r>
          </w:p>
        </w:tc>
      </w:tr>
    </w:tbl>
    <w:p>
      <w:pPr>
        <w:autoSpaceDN w:val="0"/>
        <w:autoSpaceDE w:val="0"/>
        <w:widowControl/>
        <w:spacing w:line="180" w:lineRule="exact" w:before="46" w:after="42"/>
        <w:ind w:left="1246" w:right="0" w:firstLine="0"/>
        <w:jc w:val="left"/>
      </w:pPr>
      <w:r>
        <w:rPr>
          <w:rFonts w:ascii="MS" w:hAnsi="MS" w:eastAsia="MS"/>
          <w:b w:val="0"/>
          <w:i w:val="0"/>
          <w:color w:val="000000"/>
          <w:sz w:val="18"/>
        </w:rPr>
        <w:t>財務活動によるキャッシュ・フロー</w:t>
      </w:r>
    </w:p>
    <w:tbl>
      <w:tblPr>
        <w:tblW w:type="auto" w:w="0"/>
        <w:tblLayout w:type="fixed"/>
        <w:tblLook w:firstColumn="1" w:firstRow="1" w:lastColumn="0" w:lastRow="0" w:noHBand="0" w:noVBand="1" w:val="04A0"/>
        <w:tblInd w:w="620.0" w:type="dxa"/>
      </w:tblPr>
      <w:tblGrid>
        <w:gridCol w:w="3969"/>
        <w:gridCol w:w="3969"/>
        <w:gridCol w:w="3969"/>
      </w:tblGrid>
      <w:tr>
        <w:trPr>
          <w:trHeight w:hRule="exact" w:val="226"/>
        </w:trPr>
        <w:tc>
          <w:tcPr>
            <w:tcW w:type="dxa" w:w="4948"/>
            <w:tcBorders/>
            <w:shd w:fill="ffffff"/>
            <w:tcMar>
              <w:start w:w="0" w:type="dxa"/>
              <w:end w:w="0" w:type="dxa"/>
            </w:tcMar>
          </w:tcPr>
          <w:p>
            <w:pPr>
              <w:autoSpaceDN w:val="0"/>
              <w:autoSpaceDE w:val="0"/>
              <w:widowControl/>
              <w:spacing w:line="180" w:lineRule="exact" w:before="42" w:after="0"/>
              <w:ind w:left="870" w:right="0" w:firstLine="0"/>
              <w:jc w:val="left"/>
            </w:pPr>
            <w:r>
              <w:rPr>
                <w:rFonts w:ascii="MS" w:hAnsi="MS" w:eastAsia="MS"/>
                <w:b w:val="0"/>
                <w:i w:val="0"/>
                <w:color w:val="000000"/>
                <w:sz w:val="18"/>
              </w:rPr>
              <w:t>短期借入金の純増減額（△は減少）</w:t>
            </w:r>
          </w:p>
        </w:tc>
        <w:tc>
          <w:tcPr>
            <w:tcW w:type="dxa" w:w="3372"/>
            <w:tcBorders/>
            <w:shd w:fill="ffffff"/>
            <w:tcMar>
              <w:start w:w="0" w:type="dxa"/>
              <w:end w:w="0" w:type="dxa"/>
            </w:tcMar>
          </w:tcPr>
          <w:p>
            <w:pPr>
              <w:autoSpaceDN w:val="0"/>
              <w:autoSpaceDE w:val="0"/>
              <w:widowControl/>
              <w:spacing w:line="180" w:lineRule="exact" w:before="46" w:after="0"/>
              <w:ind w:left="0" w:right="860" w:firstLine="0"/>
              <w:jc w:val="right"/>
            </w:pPr>
            <w:r>
              <w:rPr>
                <w:rFonts w:ascii="MS" w:hAnsi="MS" w:eastAsia="MS"/>
                <w:b w:val="0"/>
                <w:i w:val="0"/>
                <w:color w:val="000000"/>
                <w:sz w:val="18"/>
              </w:rPr>
              <w:t xml:space="preserve">11,515 </w:t>
            </w:r>
          </w:p>
        </w:tc>
        <w:tc>
          <w:tcPr>
            <w:tcW w:type="dxa" w:w="2280"/>
            <w:tcBorders/>
            <w:shd w:fill="ffffff"/>
            <w:tcMar>
              <w:start w:w="0" w:type="dxa"/>
              <w:end w:w="0" w:type="dxa"/>
            </w:tcMar>
          </w:tcPr>
          <w:p>
            <w:pPr>
              <w:autoSpaceDN w:val="0"/>
              <w:autoSpaceDE w:val="0"/>
              <w:widowControl/>
              <w:spacing w:line="180" w:lineRule="exact" w:before="42" w:after="0"/>
              <w:ind w:left="0" w:right="676" w:firstLine="0"/>
              <w:jc w:val="right"/>
            </w:pPr>
            <w:r>
              <w:rPr>
                <w:rFonts w:ascii="MS" w:hAnsi="MS" w:eastAsia="MS"/>
                <w:b w:val="0"/>
                <w:i w:val="0"/>
                <w:color w:val="000000"/>
                <w:sz w:val="18"/>
              </w:rPr>
              <w:t xml:space="preserve">△2,193 </w:t>
            </w:r>
          </w:p>
        </w:tc>
      </w:tr>
      <w:tr>
        <w:trPr>
          <w:trHeight w:hRule="exact" w:val="260"/>
        </w:trPr>
        <w:tc>
          <w:tcPr>
            <w:tcW w:type="dxa" w:w="4948"/>
            <w:tcBorders/>
            <w:shd w:fill="ffffff"/>
            <w:tcMar>
              <w:start w:w="0" w:type="dxa"/>
              <w:end w:w="0" w:type="dxa"/>
            </w:tcMar>
          </w:tcPr>
          <w:p>
            <w:pPr>
              <w:autoSpaceDN w:val="0"/>
              <w:autoSpaceDE w:val="0"/>
              <w:widowControl/>
              <w:spacing w:line="180" w:lineRule="exact" w:before="78" w:after="0"/>
              <w:ind w:left="870" w:right="0" w:firstLine="0"/>
              <w:jc w:val="left"/>
            </w:pPr>
            <w:r>
              <w:rPr>
                <w:rFonts w:ascii="MS" w:hAnsi="MS" w:eastAsia="MS"/>
                <w:b w:val="0"/>
                <w:i w:val="0"/>
                <w:color w:val="000000"/>
                <w:sz w:val="18"/>
              </w:rPr>
              <w:t>コマーシャル・ペーパーの純増減額（△は減少）</w:t>
            </w:r>
          </w:p>
        </w:tc>
        <w:tc>
          <w:tcPr>
            <w:tcW w:type="dxa" w:w="3372"/>
            <w:tcBorders/>
            <w:shd w:fill="ffffff"/>
            <w:tcMar>
              <w:start w:w="0" w:type="dxa"/>
              <w:end w:w="0" w:type="dxa"/>
            </w:tcMar>
          </w:tcPr>
          <w:p>
            <w:pPr>
              <w:autoSpaceDN w:val="0"/>
              <w:autoSpaceDE w:val="0"/>
              <w:widowControl/>
              <w:spacing w:line="180" w:lineRule="exact" w:before="78" w:after="0"/>
              <w:ind w:left="0" w:right="860" w:firstLine="0"/>
              <w:jc w:val="right"/>
            </w:pPr>
            <w:r>
              <w:rPr>
                <w:rFonts w:ascii="MS" w:hAnsi="MS" w:eastAsia="MS"/>
                <w:b w:val="0"/>
                <w:i w:val="0"/>
                <w:color w:val="000000"/>
                <w:sz w:val="18"/>
              </w:rPr>
              <w:t xml:space="preserve">－ </w:t>
            </w:r>
          </w:p>
        </w:tc>
        <w:tc>
          <w:tcPr>
            <w:tcW w:type="dxa" w:w="2280"/>
            <w:tcBorders/>
            <w:shd w:fill="ffffff"/>
            <w:tcMar>
              <w:start w:w="0" w:type="dxa"/>
              <w:end w:w="0" w:type="dxa"/>
            </w:tcMar>
          </w:tcPr>
          <w:p>
            <w:pPr>
              <w:autoSpaceDN w:val="0"/>
              <w:autoSpaceDE w:val="0"/>
              <w:widowControl/>
              <w:spacing w:line="180" w:lineRule="exact" w:before="80" w:after="0"/>
              <w:ind w:left="0" w:right="676" w:firstLine="0"/>
              <w:jc w:val="right"/>
            </w:pPr>
            <w:r>
              <w:rPr>
                <w:rFonts w:ascii="MS" w:hAnsi="MS" w:eastAsia="MS"/>
                <w:b w:val="0"/>
                <w:i w:val="0"/>
                <w:color w:val="000000"/>
                <w:sz w:val="18"/>
              </w:rPr>
              <w:t xml:space="preserve">9,000 </w:t>
            </w:r>
          </w:p>
        </w:tc>
      </w:tr>
      <w:tr>
        <w:trPr>
          <w:trHeight w:hRule="exact" w:val="260"/>
        </w:trPr>
        <w:tc>
          <w:tcPr>
            <w:tcW w:type="dxa" w:w="4948"/>
            <w:tcBorders/>
            <w:shd w:fill="ffffff"/>
            <w:tcMar>
              <w:start w:w="0" w:type="dxa"/>
              <w:end w:w="0" w:type="dxa"/>
            </w:tcMar>
          </w:tcPr>
          <w:p>
            <w:pPr>
              <w:autoSpaceDN w:val="0"/>
              <w:autoSpaceDE w:val="0"/>
              <w:widowControl/>
              <w:spacing w:line="180" w:lineRule="exact" w:before="78" w:after="0"/>
              <w:ind w:left="870" w:right="0" w:firstLine="0"/>
              <w:jc w:val="left"/>
            </w:pPr>
            <w:r>
              <w:rPr>
                <w:rFonts w:ascii="MS" w:hAnsi="MS" w:eastAsia="MS"/>
                <w:b w:val="0"/>
                <w:i w:val="0"/>
                <w:color w:val="000000"/>
                <w:sz w:val="18"/>
              </w:rPr>
              <w:t>長期借入れによる収入</w:t>
            </w:r>
          </w:p>
        </w:tc>
        <w:tc>
          <w:tcPr>
            <w:tcW w:type="dxa" w:w="3372"/>
            <w:tcBorders/>
            <w:shd w:fill="ffffff"/>
            <w:tcMar>
              <w:start w:w="0" w:type="dxa"/>
              <w:end w:w="0" w:type="dxa"/>
            </w:tcMar>
          </w:tcPr>
          <w:p>
            <w:pPr>
              <w:autoSpaceDN w:val="0"/>
              <w:autoSpaceDE w:val="0"/>
              <w:widowControl/>
              <w:spacing w:line="180" w:lineRule="exact" w:before="80" w:after="0"/>
              <w:ind w:left="0" w:right="860" w:firstLine="0"/>
              <w:jc w:val="right"/>
            </w:pPr>
            <w:r>
              <w:rPr>
                <w:rFonts w:ascii="MS" w:hAnsi="MS" w:eastAsia="MS"/>
                <w:b w:val="0"/>
                <w:i w:val="0"/>
                <w:color w:val="000000"/>
                <w:sz w:val="18"/>
              </w:rPr>
              <w:t xml:space="preserve">4,182 </w:t>
            </w:r>
          </w:p>
        </w:tc>
        <w:tc>
          <w:tcPr>
            <w:tcW w:type="dxa" w:w="2280"/>
            <w:tcBorders/>
            <w:shd w:fill="ffffff"/>
            <w:tcMar>
              <w:start w:w="0" w:type="dxa"/>
              <w:end w:w="0" w:type="dxa"/>
            </w:tcMar>
          </w:tcPr>
          <w:p>
            <w:pPr>
              <w:autoSpaceDN w:val="0"/>
              <w:autoSpaceDE w:val="0"/>
              <w:widowControl/>
              <w:spacing w:line="180" w:lineRule="exact" w:before="78" w:after="0"/>
              <w:ind w:left="0" w:right="676" w:firstLine="0"/>
              <w:jc w:val="right"/>
            </w:pPr>
            <w:r>
              <w:rPr>
                <w:rFonts w:ascii="MS" w:hAnsi="MS" w:eastAsia="MS"/>
                <w:b w:val="0"/>
                <w:i w:val="0"/>
                <w:color w:val="000000"/>
                <w:sz w:val="18"/>
              </w:rPr>
              <w:t xml:space="preserve">－ </w:t>
            </w:r>
          </w:p>
        </w:tc>
      </w:tr>
      <w:tr>
        <w:trPr>
          <w:trHeight w:hRule="exact" w:val="300"/>
        </w:trPr>
        <w:tc>
          <w:tcPr>
            <w:tcW w:type="dxa" w:w="4948"/>
            <w:tcBorders/>
            <w:shd w:fill="ffffff"/>
            <w:tcMar>
              <w:start w:w="0" w:type="dxa"/>
              <w:end w:w="0" w:type="dxa"/>
            </w:tcMar>
          </w:tcPr>
          <w:p>
            <w:pPr>
              <w:autoSpaceDN w:val="0"/>
              <w:autoSpaceDE w:val="0"/>
              <w:widowControl/>
              <w:spacing w:line="180" w:lineRule="exact" w:before="82" w:after="0"/>
              <w:ind w:left="870" w:right="0" w:firstLine="0"/>
              <w:jc w:val="left"/>
            </w:pPr>
            <w:r>
              <w:rPr>
                <w:rFonts w:ascii="MS" w:hAnsi="MS" w:eastAsia="MS"/>
                <w:b w:val="0"/>
                <w:i w:val="0"/>
                <w:color w:val="000000"/>
                <w:sz w:val="18"/>
              </w:rPr>
              <w:t>長期借入金の返済による支出</w:t>
            </w:r>
          </w:p>
        </w:tc>
        <w:tc>
          <w:tcPr>
            <w:tcW w:type="dxa" w:w="3372"/>
            <w:tcBorders/>
            <w:shd w:fill="ffffff"/>
            <w:tcMar>
              <w:start w:w="0" w:type="dxa"/>
              <w:end w:w="0" w:type="dxa"/>
            </w:tcMar>
          </w:tcPr>
          <w:p>
            <w:pPr>
              <w:autoSpaceDN w:val="0"/>
              <w:autoSpaceDE w:val="0"/>
              <w:widowControl/>
              <w:spacing w:line="180" w:lineRule="exact" w:before="82" w:after="0"/>
              <w:ind w:left="0" w:right="860" w:firstLine="0"/>
              <w:jc w:val="right"/>
            </w:pPr>
            <w:r>
              <w:rPr>
                <w:rFonts w:ascii="MS" w:hAnsi="MS" w:eastAsia="MS"/>
                <w:b w:val="0"/>
                <w:i w:val="0"/>
                <w:color w:val="000000"/>
                <w:sz w:val="18"/>
              </w:rPr>
              <w:t xml:space="preserve">△2,111 </w:t>
            </w:r>
          </w:p>
        </w:tc>
        <w:tc>
          <w:tcPr>
            <w:tcW w:type="dxa" w:w="2280"/>
            <w:tcBorders/>
            <w:shd w:fill="ffffff"/>
            <w:tcMar>
              <w:start w:w="0" w:type="dxa"/>
              <w:end w:w="0" w:type="dxa"/>
            </w:tcMar>
          </w:tcPr>
          <w:p>
            <w:pPr>
              <w:autoSpaceDN w:val="0"/>
              <w:autoSpaceDE w:val="0"/>
              <w:widowControl/>
              <w:spacing w:line="180" w:lineRule="exact" w:before="82" w:after="0"/>
              <w:ind w:left="0" w:right="676" w:firstLine="0"/>
              <w:jc w:val="right"/>
            </w:pPr>
            <w:r>
              <w:rPr>
                <w:rFonts w:ascii="MS" w:hAnsi="MS" w:eastAsia="MS"/>
                <w:b w:val="0"/>
                <w:i w:val="0"/>
                <w:color w:val="000000"/>
                <w:sz w:val="18"/>
              </w:rPr>
              <w:t xml:space="preserve">△387 </w:t>
            </w:r>
          </w:p>
        </w:tc>
      </w:tr>
      <w:tr>
        <w:trPr>
          <w:trHeight w:hRule="exact" w:val="260"/>
        </w:trPr>
        <w:tc>
          <w:tcPr>
            <w:tcW w:type="dxa" w:w="4948"/>
            <w:tcBorders/>
            <w:shd w:fill="ffffff"/>
            <w:tcMar>
              <w:start w:w="0" w:type="dxa"/>
              <w:end w:w="0" w:type="dxa"/>
            </w:tcMar>
          </w:tcPr>
          <w:p>
            <w:pPr>
              <w:autoSpaceDN w:val="0"/>
              <w:autoSpaceDE w:val="0"/>
              <w:widowControl/>
              <w:spacing w:line="180" w:lineRule="exact" w:before="44" w:after="0"/>
              <w:ind w:left="870" w:right="0" w:firstLine="0"/>
              <w:jc w:val="left"/>
            </w:pPr>
            <w:r>
              <w:rPr>
                <w:rFonts w:ascii="MS" w:hAnsi="MS" w:eastAsia="MS"/>
                <w:b w:val="0"/>
                <w:i w:val="0"/>
                <w:color w:val="000000"/>
                <w:sz w:val="18"/>
              </w:rPr>
              <w:t>社債の償還による支出</w:t>
            </w:r>
          </w:p>
        </w:tc>
        <w:tc>
          <w:tcPr>
            <w:tcW w:type="dxa" w:w="3372"/>
            <w:tcBorders/>
            <w:shd w:fill="ffffff"/>
            <w:tcMar>
              <w:start w:w="0" w:type="dxa"/>
              <w:end w:w="0" w:type="dxa"/>
            </w:tcMar>
          </w:tcPr>
          <w:p>
            <w:pPr>
              <w:autoSpaceDN w:val="0"/>
              <w:autoSpaceDE w:val="0"/>
              <w:widowControl/>
              <w:spacing w:line="180" w:lineRule="exact" w:before="44" w:after="0"/>
              <w:ind w:left="0" w:right="860" w:firstLine="0"/>
              <w:jc w:val="right"/>
            </w:pPr>
            <w:r>
              <w:rPr>
                <w:rFonts w:ascii="MS" w:hAnsi="MS" w:eastAsia="MS"/>
                <w:b w:val="0"/>
                <w:i w:val="0"/>
                <w:color w:val="000000"/>
                <w:sz w:val="18"/>
              </w:rPr>
              <w:t xml:space="preserve">△10,483 </w:t>
            </w:r>
          </w:p>
        </w:tc>
        <w:tc>
          <w:tcPr>
            <w:tcW w:type="dxa" w:w="2280"/>
            <w:tcBorders/>
            <w:shd w:fill="ffffff"/>
            <w:tcMar>
              <w:start w:w="0" w:type="dxa"/>
              <w:end w:w="0" w:type="dxa"/>
            </w:tcMar>
          </w:tcPr>
          <w:p>
            <w:pPr>
              <w:autoSpaceDN w:val="0"/>
              <w:autoSpaceDE w:val="0"/>
              <w:widowControl/>
              <w:spacing w:line="180" w:lineRule="exact" w:before="44" w:after="0"/>
              <w:ind w:left="0" w:right="676" w:firstLine="0"/>
              <w:jc w:val="right"/>
            </w:pPr>
            <w:r>
              <w:rPr>
                <w:rFonts w:ascii="MS" w:hAnsi="MS" w:eastAsia="MS"/>
                <w:b w:val="0"/>
                <w:i w:val="0"/>
                <w:color w:val="000000"/>
                <w:sz w:val="18"/>
              </w:rPr>
              <w:t xml:space="preserve">△921 </w:t>
            </w:r>
          </w:p>
        </w:tc>
      </w:tr>
      <w:tr>
        <w:trPr>
          <w:trHeight w:hRule="exact" w:val="260"/>
        </w:trPr>
        <w:tc>
          <w:tcPr>
            <w:tcW w:type="dxa" w:w="4948"/>
            <w:tcBorders/>
            <w:shd w:fill="ffffff"/>
            <w:tcMar>
              <w:start w:w="0" w:type="dxa"/>
              <w:end w:w="0" w:type="dxa"/>
            </w:tcMar>
          </w:tcPr>
          <w:p>
            <w:pPr>
              <w:autoSpaceDN w:val="0"/>
              <w:autoSpaceDE w:val="0"/>
              <w:widowControl/>
              <w:spacing w:line="180" w:lineRule="exact" w:before="48" w:after="0"/>
              <w:ind w:left="870" w:right="0" w:firstLine="0"/>
              <w:jc w:val="left"/>
            </w:pPr>
            <w:r>
              <w:rPr>
                <w:rFonts w:ascii="MS" w:hAnsi="MS" w:eastAsia="MS"/>
                <w:b w:val="0"/>
                <w:i w:val="0"/>
                <w:color w:val="000000"/>
                <w:sz w:val="18"/>
              </w:rPr>
              <w:t>利息の支払額</w:t>
            </w:r>
          </w:p>
        </w:tc>
        <w:tc>
          <w:tcPr>
            <w:tcW w:type="dxa" w:w="3372"/>
            <w:tcBorders/>
            <w:shd w:fill="ffffff"/>
            <w:tcMar>
              <w:start w:w="0" w:type="dxa"/>
              <w:end w:w="0" w:type="dxa"/>
            </w:tcMar>
          </w:tcPr>
          <w:p>
            <w:pPr>
              <w:autoSpaceDN w:val="0"/>
              <w:autoSpaceDE w:val="0"/>
              <w:widowControl/>
              <w:spacing w:line="180" w:lineRule="exact" w:before="48" w:after="0"/>
              <w:ind w:left="0" w:right="860" w:firstLine="0"/>
              <w:jc w:val="right"/>
            </w:pPr>
            <w:r>
              <w:rPr>
                <w:rFonts w:ascii="MS" w:hAnsi="MS" w:eastAsia="MS"/>
                <w:b w:val="0"/>
                <w:i w:val="0"/>
                <w:color w:val="000000"/>
                <w:sz w:val="18"/>
              </w:rPr>
              <w:t xml:space="preserve">△901 </w:t>
            </w:r>
          </w:p>
        </w:tc>
        <w:tc>
          <w:tcPr>
            <w:tcW w:type="dxa" w:w="2280"/>
            <w:tcBorders/>
            <w:shd w:fill="ffffff"/>
            <w:tcMar>
              <w:start w:w="0" w:type="dxa"/>
              <w:end w:w="0" w:type="dxa"/>
            </w:tcMar>
          </w:tcPr>
          <w:p>
            <w:pPr>
              <w:autoSpaceDN w:val="0"/>
              <w:autoSpaceDE w:val="0"/>
              <w:widowControl/>
              <w:spacing w:line="180" w:lineRule="exact" w:before="48" w:after="0"/>
              <w:ind w:left="0" w:right="676" w:firstLine="0"/>
              <w:jc w:val="right"/>
            </w:pPr>
            <w:r>
              <w:rPr>
                <w:rFonts w:ascii="MS" w:hAnsi="MS" w:eastAsia="MS"/>
                <w:b w:val="0"/>
                <w:i w:val="0"/>
                <w:color w:val="000000"/>
                <w:sz w:val="18"/>
              </w:rPr>
              <w:t xml:space="preserve">△695 </w:t>
            </w:r>
          </w:p>
        </w:tc>
      </w:tr>
      <w:tr>
        <w:trPr>
          <w:trHeight w:hRule="exact" w:val="260"/>
        </w:trPr>
        <w:tc>
          <w:tcPr>
            <w:tcW w:type="dxa" w:w="4948"/>
            <w:tcBorders/>
            <w:shd w:fill="ffffff"/>
            <w:tcMar>
              <w:start w:w="0" w:type="dxa"/>
              <w:end w:w="0" w:type="dxa"/>
            </w:tcMar>
          </w:tcPr>
          <w:p>
            <w:pPr>
              <w:autoSpaceDN w:val="0"/>
              <w:autoSpaceDE w:val="0"/>
              <w:widowControl/>
              <w:spacing w:line="180" w:lineRule="exact" w:before="50" w:after="0"/>
              <w:ind w:left="870" w:right="0" w:firstLine="0"/>
              <w:jc w:val="left"/>
            </w:pPr>
            <w:r>
              <w:rPr>
                <w:rFonts w:ascii="MS" w:hAnsi="MS" w:eastAsia="MS"/>
                <w:b w:val="0"/>
                <w:i w:val="0"/>
                <w:color w:val="000000"/>
                <w:sz w:val="18"/>
              </w:rPr>
              <w:t>自己株式の取得による支出</w:t>
            </w:r>
          </w:p>
        </w:tc>
        <w:tc>
          <w:tcPr>
            <w:tcW w:type="dxa" w:w="3372"/>
            <w:tcBorders/>
            <w:shd w:fill="ffffff"/>
            <w:tcMar>
              <w:start w:w="0" w:type="dxa"/>
              <w:end w:w="0" w:type="dxa"/>
            </w:tcMar>
          </w:tcPr>
          <w:p>
            <w:pPr>
              <w:autoSpaceDN w:val="0"/>
              <w:autoSpaceDE w:val="0"/>
              <w:widowControl/>
              <w:spacing w:line="180" w:lineRule="exact" w:before="50" w:after="0"/>
              <w:ind w:left="0" w:right="860" w:firstLine="0"/>
              <w:jc w:val="right"/>
            </w:pPr>
            <w:r>
              <w:rPr>
                <w:rFonts w:ascii="MS" w:hAnsi="MS" w:eastAsia="MS"/>
                <w:b w:val="0"/>
                <w:i w:val="0"/>
                <w:color w:val="000000"/>
                <w:sz w:val="18"/>
              </w:rPr>
              <w:t xml:space="preserve">△39 </w:t>
            </w:r>
          </w:p>
        </w:tc>
        <w:tc>
          <w:tcPr>
            <w:tcW w:type="dxa" w:w="2280"/>
            <w:tcBorders/>
            <w:shd w:fill="ffffff"/>
            <w:tcMar>
              <w:start w:w="0" w:type="dxa"/>
              <w:end w:w="0" w:type="dxa"/>
            </w:tcMar>
          </w:tcPr>
          <w:p>
            <w:pPr>
              <w:autoSpaceDN w:val="0"/>
              <w:autoSpaceDE w:val="0"/>
              <w:widowControl/>
              <w:spacing w:line="180" w:lineRule="exact" w:before="50" w:after="0"/>
              <w:ind w:left="0" w:right="676" w:firstLine="0"/>
              <w:jc w:val="right"/>
            </w:pPr>
            <w:r>
              <w:rPr>
                <w:rFonts w:ascii="MS" w:hAnsi="MS" w:eastAsia="MS"/>
                <w:b w:val="0"/>
                <w:i w:val="0"/>
                <w:color w:val="000000"/>
                <w:sz w:val="18"/>
              </w:rPr>
              <w:t xml:space="preserve">△8 </w:t>
            </w:r>
          </w:p>
        </w:tc>
      </w:tr>
      <w:tr>
        <w:trPr>
          <w:trHeight w:hRule="exact" w:val="220"/>
        </w:trPr>
        <w:tc>
          <w:tcPr>
            <w:tcW w:type="dxa" w:w="4948"/>
            <w:tcBorders/>
            <w:shd w:fill="ffffff"/>
            <w:tcMar>
              <w:start w:w="0" w:type="dxa"/>
              <w:end w:w="0" w:type="dxa"/>
            </w:tcMar>
          </w:tcPr>
          <w:p>
            <w:pPr>
              <w:autoSpaceDN w:val="0"/>
              <w:autoSpaceDE w:val="0"/>
              <w:widowControl/>
              <w:spacing w:line="180" w:lineRule="exact" w:before="40" w:after="0"/>
              <w:ind w:left="870" w:right="0" w:firstLine="0"/>
              <w:jc w:val="left"/>
            </w:pPr>
            <w:r>
              <w:rPr>
                <w:rFonts w:ascii="MS" w:hAnsi="MS" w:eastAsia="MS"/>
                <w:b w:val="0"/>
                <w:i w:val="0"/>
                <w:color w:val="000000"/>
                <w:sz w:val="18"/>
              </w:rPr>
              <w:t>自己株式の売却による収入</w:t>
            </w:r>
          </w:p>
        </w:tc>
        <w:tc>
          <w:tcPr>
            <w:tcW w:type="dxa" w:w="3372"/>
            <w:tcBorders/>
            <w:shd w:fill="ffffff"/>
            <w:tcMar>
              <w:start w:w="0" w:type="dxa"/>
              <w:end w:w="0" w:type="dxa"/>
            </w:tcMar>
          </w:tcPr>
          <w:p>
            <w:pPr>
              <w:autoSpaceDN w:val="0"/>
              <w:autoSpaceDE w:val="0"/>
              <w:widowControl/>
              <w:spacing w:line="180" w:lineRule="exact" w:before="40" w:after="0"/>
              <w:ind w:left="0" w:right="860" w:firstLine="0"/>
              <w:jc w:val="right"/>
            </w:pPr>
            <w:r>
              <w:rPr>
                <w:rFonts w:ascii="MS" w:hAnsi="MS" w:eastAsia="MS"/>
                <w:b w:val="0"/>
                <w:i w:val="0"/>
                <w:color w:val="000000"/>
                <w:sz w:val="18"/>
              </w:rPr>
              <w:t xml:space="preserve">－ </w:t>
            </w:r>
          </w:p>
        </w:tc>
        <w:tc>
          <w:tcPr>
            <w:tcW w:type="dxa" w:w="2280"/>
            <w:vMerge w:val="restart"/>
            <w:tcBorders/>
            <w:shd w:fill="ffffff"/>
            <w:tcMar>
              <w:start w:w="0" w:type="dxa"/>
              <w:end w:w="0" w:type="dxa"/>
            </w:tcMar>
            <w:tcMar>
              <w:start w:w="0" w:type="dxa"/>
              <w:end w:w="0" w:type="dxa"/>
            </w:tcMar>
          </w:tcPr>
          <w:p>
            <w:pPr>
              <w:autoSpaceDN w:val="0"/>
              <w:autoSpaceDE w:val="0"/>
              <w:widowControl/>
              <w:spacing w:line="180" w:lineRule="exact" w:before="64" w:after="0"/>
              <w:ind w:left="0" w:right="676" w:firstLine="0"/>
              <w:jc w:val="right"/>
            </w:pPr>
            <w:r>
              <w:rPr>
                <w:rFonts w:ascii="MS" w:hAnsi="MS" w:eastAsia="MS"/>
                <w:b w:val="0"/>
                <w:i w:val="0"/>
                <w:color w:val="000000"/>
                <w:sz w:val="18"/>
              </w:rPr>
              <w:t xml:space="preserve">2 </w:t>
            </w:r>
          </w:p>
        </w:tc>
      </w:tr>
      <w:tr>
        <w:trPr>
          <w:trHeight w:hRule="exact" w:val="60"/>
        </w:trPr>
        <w:tc>
          <w:tcPr>
            <w:tcW w:type="dxa" w:w="4948"/>
            <w:vMerge w:val="restart"/>
            <w:tcBorders/>
            <w:shd w:fill="ffffff"/>
            <w:tcMar>
              <w:start w:w="0" w:type="dxa"/>
              <w:end w:w="0" w:type="dxa"/>
            </w:tcMar>
            <w:tcMar>
              <w:start w:w="0" w:type="dxa"/>
              <w:end w:w="0" w:type="dxa"/>
            </w:tcMar>
          </w:tcPr>
          <w:p>
            <w:pPr>
              <w:autoSpaceDN w:val="0"/>
              <w:autoSpaceDE w:val="0"/>
              <w:widowControl/>
              <w:spacing w:line="180" w:lineRule="exact" w:before="96" w:after="0"/>
              <w:ind w:left="870" w:right="0" w:firstLine="0"/>
              <w:jc w:val="left"/>
            </w:pPr>
            <w:r>
              <w:rPr>
                <w:rFonts w:ascii="MS" w:hAnsi="MS" w:eastAsia="MS"/>
                <w:b w:val="0"/>
                <w:i w:val="0"/>
                <w:color w:val="000000"/>
                <w:sz w:val="18"/>
              </w:rPr>
              <w:t>配当金の支払額</w:t>
            </w:r>
          </w:p>
        </w:tc>
        <w:tc>
          <w:tcPr>
            <w:tcW w:type="dxa" w:w="3372"/>
            <w:vMerge w:val="restart"/>
            <w:tcBorders/>
            <w:shd w:fill="ffffff"/>
            <w:tcMar>
              <w:start w:w="0" w:type="dxa"/>
              <w:end w:w="0" w:type="dxa"/>
            </w:tcMar>
            <w:tcMar>
              <w:start w:w="0" w:type="dxa"/>
              <w:end w:w="0" w:type="dxa"/>
            </w:tcMar>
          </w:tcPr>
          <w:p>
            <w:pPr>
              <w:autoSpaceDN w:val="0"/>
              <w:autoSpaceDE w:val="0"/>
              <w:widowControl/>
              <w:spacing w:line="180" w:lineRule="exact" w:before="96" w:after="0"/>
              <w:ind w:left="0" w:right="860" w:firstLine="0"/>
              <w:jc w:val="right"/>
            </w:pPr>
            <w:r>
              <w:rPr>
                <w:rFonts w:ascii="MS" w:hAnsi="MS" w:eastAsia="MS"/>
                <w:b w:val="0"/>
                <w:i w:val="0"/>
                <w:color w:val="000000"/>
                <w:sz w:val="18"/>
              </w:rPr>
              <w:t xml:space="preserve">△2,115 </w:t>
            </w:r>
          </w:p>
        </w:tc>
        <w:tc>
          <w:tcPr>
            <w:tcW w:type="dxa" w:w="3969"/>
            <w:vMerge/>
            <w:tcBorders/>
          </w:tcPr>
          <w:p/>
        </w:tc>
      </w:tr>
      <w:tr>
        <w:trPr>
          <w:trHeight w:hRule="exact" w:val="240"/>
        </w:trPr>
        <w:tc>
          <w:tcPr>
            <w:tcW w:type="dxa" w:w="3969"/>
            <w:vMerge/>
            <w:tcBorders/>
          </w:tcPr>
          <w:p/>
        </w:tc>
        <w:tc>
          <w:tcPr>
            <w:tcW w:type="dxa" w:w="3969"/>
            <w:vMerge/>
            <w:tcBorders/>
          </w:tcPr>
          <w:p/>
        </w:tc>
        <w:tc>
          <w:tcPr>
            <w:tcW w:type="dxa" w:w="2280"/>
            <w:tcBorders/>
            <w:shd w:fill="ffffff"/>
            <w:tcMar>
              <w:start w:w="0" w:type="dxa"/>
              <w:end w:w="0" w:type="dxa"/>
            </w:tcMar>
          </w:tcPr>
          <w:p>
            <w:pPr>
              <w:autoSpaceDN w:val="0"/>
              <w:autoSpaceDE w:val="0"/>
              <w:widowControl/>
              <w:spacing w:line="180" w:lineRule="exact" w:before="36" w:after="0"/>
              <w:ind w:left="0" w:right="676" w:firstLine="0"/>
              <w:jc w:val="right"/>
            </w:pPr>
            <w:r>
              <w:rPr>
                <w:rFonts w:ascii="MS" w:hAnsi="MS" w:eastAsia="MS"/>
                <w:b w:val="0"/>
                <w:i w:val="0"/>
                <w:color w:val="000000"/>
                <w:sz w:val="18"/>
              </w:rPr>
              <w:t xml:space="preserve">△2,115 </w:t>
            </w:r>
          </w:p>
        </w:tc>
      </w:tr>
      <w:tr>
        <w:trPr>
          <w:trHeight w:hRule="exact" w:val="284"/>
        </w:trPr>
        <w:tc>
          <w:tcPr>
            <w:tcW w:type="dxa" w:w="4948"/>
            <w:tcBorders>
              <w:bottom w:sz="6.400000000000546" w:val="single" w:color="#000000"/>
            </w:tcBorders>
            <w:shd w:fill="ffffff"/>
            <w:tcMar>
              <w:start w:w="0" w:type="dxa"/>
              <w:end w:w="0" w:type="dxa"/>
            </w:tcMar>
          </w:tcPr>
          <w:p>
            <w:pPr>
              <w:autoSpaceDN w:val="0"/>
              <w:autoSpaceDE w:val="0"/>
              <w:widowControl/>
              <w:spacing w:line="180" w:lineRule="exact" w:before="62" w:after="0"/>
              <w:ind w:left="870" w:right="0" w:firstLine="0"/>
              <w:jc w:val="left"/>
            </w:pPr>
            <w:r>
              <w:rPr>
                <w:rFonts w:ascii="MS" w:hAnsi="MS" w:eastAsia="MS"/>
                <w:b w:val="0"/>
                <w:i w:val="0"/>
                <w:color w:val="000000"/>
                <w:sz w:val="18"/>
              </w:rPr>
              <w:t>少数株主への配当金の支払額</w:t>
            </w:r>
          </w:p>
        </w:tc>
        <w:tc>
          <w:tcPr>
            <w:tcW w:type="dxa" w:w="3372"/>
            <w:tcBorders>
              <w:bottom w:sz="6.400000000000546" w:val="single" w:color="#000000"/>
            </w:tcBorders>
            <w:shd w:fill="ffffff"/>
            <w:tcMar>
              <w:start w:w="0" w:type="dxa"/>
              <w:end w:w="0" w:type="dxa"/>
            </w:tcMar>
          </w:tcPr>
          <w:p>
            <w:pPr>
              <w:autoSpaceDN w:val="0"/>
              <w:autoSpaceDE w:val="0"/>
              <w:widowControl/>
              <w:spacing w:line="180" w:lineRule="exact" w:before="58" w:after="0"/>
              <w:ind w:left="0" w:right="860" w:firstLine="0"/>
              <w:jc w:val="right"/>
            </w:pPr>
            <w:r>
              <w:rPr>
                <w:rFonts w:ascii="MS" w:hAnsi="MS" w:eastAsia="MS"/>
                <w:b w:val="0"/>
                <w:i w:val="0"/>
                <w:color w:val="000000"/>
                <w:sz w:val="18"/>
              </w:rPr>
              <w:t xml:space="preserve">△356 </w:t>
            </w:r>
          </w:p>
        </w:tc>
        <w:tc>
          <w:tcPr>
            <w:tcW w:type="dxa" w:w="2280"/>
            <w:tcBorders>
              <w:bottom w:sz="6.400000000000546" w:val="single" w:color="#000000"/>
            </w:tcBorders>
            <w:shd w:fill="ffffff"/>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△319 </w:t>
            </w:r>
          </w:p>
        </w:tc>
      </w:tr>
      <w:tr>
        <w:trPr>
          <w:trHeight w:hRule="exact" w:val="320"/>
        </w:trPr>
        <w:tc>
          <w:tcPr>
            <w:tcW w:type="dxa" w:w="4948"/>
            <w:tcBorders>
              <w:top w:sz="6.400000000000546" w:val="single" w:color="#000000"/>
              <w:bottom w:sz="5.600000000000364" w:val="single" w:color="#000000"/>
            </w:tcBorders>
            <w:shd w:fill="ffffff"/>
            <w:tcMar>
              <w:start w:w="0" w:type="dxa"/>
              <w:end w:w="0" w:type="dxa"/>
            </w:tcMar>
          </w:tcPr>
          <w:p>
            <w:pPr>
              <w:autoSpaceDN w:val="0"/>
              <w:autoSpaceDE w:val="0"/>
              <w:widowControl/>
              <w:spacing w:line="180" w:lineRule="exact" w:before="66" w:after="0"/>
              <w:ind w:left="870" w:right="0" w:firstLine="0"/>
              <w:jc w:val="left"/>
            </w:pPr>
            <w:r>
              <w:rPr>
                <w:rFonts w:ascii="MS" w:hAnsi="MS" w:eastAsia="MS"/>
                <w:b w:val="0"/>
                <w:i w:val="0"/>
                <w:color w:val="000000"/>
                <w:sz w:val="18"/>
              </w:rPr>
              <w:t>財務活動によるキャッシュ・フロー</w:t>
            </w:r>
          </w:p>
        </w:tc>
        <w:tc>
          <w:tcPr>
            <w:tcW w:type="dxa" w:w="3372"/>
            <w:tcBorders>
              <w:top w:sz="6.400000000000546" w:val="single" w:color="#000000"/>
              <w:bottom w:sz="5.600000000000364" w:val="single" w:color="#000000"/>
            </w:tcBorders>
            <w:shd w:fill="ffffff"/>
            <w:tcMar>
              <w:start w:w="0" w:type="dxa"/>
              <w:end w:w="0" w:type="dxa"/>
            </w:tcMar>
          </w:tcPr>
          <w:p>
            <w:pPr>
              <w:autoSpaceDN w:val="0"/>
              <w:autoSpaceDE w:val="0"/>
              <w:widowControl/>
              <w:spacing w:line="180" w:lineRule="exact" w:before="58" w:after="0"/>
              <w:ind w:left="0" w:right="860" w:firstLine="0"/>
              <w:jc w:val="right"/>
            </w:pPr>
            <w:r>
              <w:rPr>
                <w:rFonts w:ascii="MS" w:hAnsi="MS" w:eastAsia="MS"/>
                <w:b w:val="0"/>
                <w:i w:val="0"/>
                <w:color w:val="000000"/>
                <w:sz w:val="18"/>
              </w:rPr>
              <w:t xml:space="preserve">△308 </w:t>
            </w:r>
          </w:p>
        </w:tc>
        <w:tc>
          <w:tcPr>
            <w:tcW w:type="dxa" w:w="2280"/>
            <w:tcBorders>
              <w:top w:sz="6.400000000000546" w:val="single" w:color="#000000"/>
              <w:bottom w:sz="5.600000000000364" w:val="single" w:color="#000000"/>
            </w:tcBorders>
            <w:shd w:fill="ffffff"/>
            <w:tcMar>
              <w:start w:w="0" w:type="dxa"/>
              <w:end w:w="0" w:type="dxa"/>
            </w:tcMar>
          </w:tcPr>
          <w:p>
            <w:pPr>
              <w:autoSpaceDN w:val="0"/>
              <w:autoSpaceDE w:val="0"/>
              <w:widowControl/>
              <w:spacing w:line="180" w:lineRule="exact" w:before="70" w:after="0"/>
              <w:ind w:left="0" w:right="676" w:firstLine="0"/>
              <w:jc w:val="right"/>
            </w:pPr>
            <w:r>
              <w:rPr>
                <w:rFonts w:ascii="MS" w:hAnsi="MS" w:eastAsia="MS"/>
                <w:b w:val="0"/>
                <w:i w:val="0"/>
                <w:color w:val="000000"/>
                <w:sz w:val="18"/>
              </w:rPr>
              <w:t xml:space="preserve">2,364 </w:t>
            </w:r>
          </w:p>
        </w:tc>
      </w:tr>
      <w:tr>
        <w:trPr>
          <w:trHeight w:hRule="exact" w:val="280"/>
        </w:trPr>
        <w:tc>
          <w:tcPr>
            <w:tcW w:type="dxa" w:w="4948"/>
            <w:tcBorders>
              <w:top w:sz="5.600000000000364" w:val="single" w:color="#000000"/>
              <w:bottom w:sz="6.400000000000546" w:val="single" w:color="#000000"/>
            </w:tcBorders>
            <w:shd w:fill="ffffff"/>
            <w:tcMar>
              <w:start w:w="0" w:type="dxa"/>
              <w:end w:w="0" w:type="dxa"/>
            </w:tcMar>
          </w:tcPr>
          <w:p>
            <w:pPr>
              <w:autoSpaceDN w:val="0"/>
              <w:autoSpaceDE w:val="0"/>
              <w:widowControl/>
              <w:spacing w:line="180" w:lineRule="exact" w:before="46" w:after="0"/>
              <w:ind w:left="626" w:right="0" w:firstLine="0"/>
              <w:jc w:val="left"/>
            </w:pPr>
            <w:r>
              <w:rPr>
                <w:rFonts w:ascii="MS" w:hAnsi="MS" w:eastAsia="MS"/>
                <w:b w:val="0"/>
                <w:i w:val="0"/>
                <w:color w:val="000000"/>
                <w:sz w:val="18"/>
              </w:rPr>
              <w:t>現金及び現金同等物に係る換算差額</w:t>
            </w:r>
          </w:p>
        </w:tc>
        <w:tc>
          <w:tcPr>
            <w:tcW w:type="dxa" w:w="3372"/>
            <w:tcBorders>
              <w:top w:sz="5.600000000000364" w:val="single" w:color="#000000"/>
              <w:bottom w:sz="6.400000000000546" w:val="single" w:color="#000000"/>
            </w:tcBorders>
            <w:shd w:fill="ffffff"/>
            <w:tcMar>
              <w:start w:w="0" w:type="dxa"/>
              <w:end w:w="0" w:type="dxa"/>
            </w:tcMar>
          </w:tcPr>
          <w:p>
            <w:pPr>
              <w:autoSpaceDN w:val="0"/>
              <w:autoSpaceDE w:val="0"/>
              <w:widowControl/>
              <w:spacing w:line="180" w:lineRule="exact" w:before="46" w:after="0"/>
              <w:ind w:left="0" w:right="860" w:firstLine="0"/>
              <w:jc w:val="right"/>
            </w:pPr>
            <w:r>
              <w:rPr>
                <w:rFonts w:ascii="MS" w:hAnsi="MS" w:eastAsia="MS"/>
                <w:b w:val="0"/>
                <w:i w:val="0"/>
                <w:color w:val="000000"/>
                <w:sz w:val="18"/>
              </w:rPr>
              <w:t xml:space="preserve">△620 </w:t>
            </w:r>
          </w:p>
        </w:tc>
        <w:tc>
          <w:tcPr>
            <w:tcW w:type="dxa" w:w="2280"/>
            <w:tcBorders>
              <w:top w:sz="5.600000000000364" w:val="single" w:color="#000000"/>
              <w:bottom w:sz="6.400000000000546" w:val="single" w:color="#000000"/>
            </w:tcBorders>
            <w:shd w:fill="ffffff"/>
            <w:tcMar>
              <w:start w:w="0" w:type="dxa"/>
              <w:end w:w="0" w:type="dxa"/>
            </w:tcMar>
          </w:tcPr>
          <w:p>
            <w:pPr>
              <w:autoSpaceDN w:val="0"/>
              <w:autoSpaceDE w:val="0"/>
              <w:widowControl/>
              <w:spacing w:line="180" w:lineRule="exact" w:before="46" w:after="0"/>
              <w:ind w:left="0" w:right="676" w:firstLine="0"/>
              <w:jc w:val="right"/>
            </w:pPr>
            <w:r>
              <w:rPr>
                <w:rFonts w:ascii="MS" w:hAnsi="MS" w:eastAsia="MS"/>
                <w:b w:val="0"/>
                <w:i w:val="0"/>
                <w:color w:val="000000"/>
                <w:sz w:val="18"/>
              </w:rPr>
              <w:t xml:space="preserve">△19 </w:t>
            </w:r>
          </w:p>
        </w:tc>
      </w:tr>
      <w:tr>
        <w:trPr>
          <w:trHeight w:hRule="exact" w:val="320"/>
        </w:trPr>
        <w:tc>
          <w:tcPr>
            <w:tcW w:type="dxa" w:w="4948"/>
            <w:tcBorders>
              <w:top w:sz="6.400000000000546" w:val="single" w:color="#000000"/>
              <w:bottom w:sz="5.600000000000364" w:val="single" w:color="#000000"/>
            </w:tcBorders>
            <w:shd w:fill="ffffff"/>
            <w:tcMar>
              <w:start w:w="0" w:type="dxa"/>
              <w:end w:w="0" w:type="dxa"/>
            </w:tcMar>
          </w:tcPr>
          <w:p>
            <w:pPr>
              <w:autoSpaceDN w:val="0"/>
              <w:autoSpaceDE w:val="0"/>
              <w:widowControl/>
              <w:spacing w:line="180" w:lineRule="exact" w:before="66" w:after="0"/>
              <w:ind w:left="626" w:right="0" w:firstLine="0"/>
              <w:jc w:val="left"/>
            </w:pPr>
            <w:r>
              <w:rPr>
                <w:rFonts w:ascii="MS" w:hAnsi="MS" w:eastAsia="MS"/>
                <w:b w:val="0"/>
                <w:i w:val="0"/>
                <w:color w:val="000000"/>
                <w:sz w:val="18"/>
              </w:rPr>
              <w:t>現金及び現金同等物の増減額（△は減少）</w:t>
            </w:r>
          </w:p>
        </w:tc>
        <w:tc>
          <w:tcPr>
            <w:tcW w:type="dxa" w:w="3372"/>
            <w:tcBorders>
              <w:top w:sz="6.400000000000546" w:val="single" w:color="#000000"/>
              <w:bottom w:sz="5.600000000000364" w:val="single" w:color="#000000"/>
            </w:tcBorders>
            <w:shd w:fill="ffffff"/>
            <w:tcMar>
              <w:start w:w="0" w:type="dxa"/>
              <w:end w:w="0" w:type="dxa"/>
            </w:tcMar>
          </w:tcPr>
          <w:p>
            <w:pPr>
              <w:autoSpaceDN w:val="0"/>
              <w:autoSpaceDE w:val="0"/>
              <w:widowControl/>
              <w:spacing w:line="180" w:lineRule="exact" w:before="58" w:after="0"/>
              <w:ind w:left="0" w:right="860" w:firstLine="0"/>
              <w:jc w:val="right"/>
            </w:pPr>
            <w:r>
              <w:rPr>
                <w:rFonts w:ascii="MS" w:hAnsi="MS" w:eastAsia="MS"/>
                <w:b w:val="0"/>
                <w:i w:val="0"/>
                <w:color w:val="000000"/>
                <w:sz w:val="18"/>
              </w:rPr>
              <w:t xml:space="preserve">△3,163 </w:t>
            </w:r>
          </w:p>
        </w:tc>
        <w:tc>
          <w:tcPr>
            <w:tcW w:type="dxa" w:w="2280"/>
            <w:tcBorders>
              <w:top w:sz="6.400000000000546" w:val="single" w:color="#000000"/>
              <w:bottom w:sz="5.600000000000364" w:val="single" w:color="#000000"/>
            </w:tcBorders>
            <w:shd w:fill="ffffff"/>
            <w:tcMar>
              <w:start w:w="0" w:type="dxa"/>
              <w:end w:w="0" w:type="dxa"/>
            </w:tcMar>
          </w:tcPr>
          <w:p>
            <w:pPr>
              <w:autoSpaceDN w:val="0"/>
              <w:autoSpaceDE w:val="0"/>
              <w:widowControl/>
              <w:spacing w:line="180" w:lineRule="exact" w:before="58" w:after="0"/>
              <w:ind w:left="0" w:right="676" w:firstLine="0"/>
              <w:jc w:val="right"/>
            </w:pPr>
            <w:r>
              <w:rPr>
                <w:rFonts w:ascii="MS" w:hAnsi="MS" w:eastAsia="MS"/>
                <w:b w:val="0"/>
                <w:i w:val="0"/>
                <w:color w:val="000000"/>
                <w:sz w:val="18"/>
              </w:rPr>
              <w:t xml:space="preserve">△2,587 </w:t>
            </w:r>
          </w:p>
        </w:tc>
      </w:tr>
      <w:tr>
        <w:trPr>
          <w:trHeight w:hRule="exact" w:val="216"/>
        </w:trPr>
        <w:tc>
          <w:tcPr>
            <w:tcW w:type="dxa" w:w="4948"/>
            <w:tcBorders>
              <w:top w:sz="5.600000000000364" w:val="single" w:color="#000000"/>
            </w:tcBorders>
            <w:shd w:fill="ffffff"/>
            <w:tcMar>
              <w:start w:w="0" w:type="dxa"/>
              <w:end w:w="0" w:type="dxa"/>
            </w:tcMar>
          </w:tcPr>
          <w:p>
            <w:pPr>
              <w:autoSpaceDN w:val="0"/>
              <w:autoSpaceDE w:val="0"/>
              <w:widowControl/>
              <w:spacing w:line="180" w:lineRule="exact" w:before="28" w:after="0"/>
              <w:ind w:left="626" w:right="0" w:firstLine="0"/>
              <w:jc w:val="left"/>
            </w:pPr>
            <w:r>
              <w:rPr>
                <w:rFonts w:ascii="MS" w:hAnsi="MS" w:eastAsia="MS"/>
                <w:b w:val="0"/>
                <w:i w:val="0"/>
                <w:color w:val="000000"/>
                <w:sz w:val="18"/>
              </w:rPr>
              <w:t>現金及び現金同等物の期首残高</w:t>
            </w:r>
          </w:p>
        </w:tc>
        <w:tc>
          <w:tcPr>
            <w:tcW w:type="dxa" w:w="3372"/>
            <w:vMerge w:val="restart"/>
            <w:tcBorders>
              <w:top w:sz="5.600000000000364" w:val="single" w:color="#000000"/>
            </w:tcBorders>
            <w:shd w:fill="ffffff"/>
            <w:tcMar>
              <w:start w:w="0" w:type="dxa"/>
              <w:end w:w="0" w:type="dxa"/>
            </w:tcMar>
            <w:tcMar>
              <w:start w:w="0" w:type="dxa"/>
              <w:end w:w="0" w:type="dxa"/>
            </w:tcMar>
          </w:tcPr>
          <w:p>
            <w:pPr>
              <w:autoSpaceDN w:val="0"/>
              <w:autoSpaceDE w:val="0"/>
              <w:widowControl/>
              <w:spacing w:line="180" w:lineRule="exact" w:before="52" w:after="0"/>
              <w:ind w:left="0" w:right="860" w:firstLine="0"/>
              <w:jc w:val="right"/>
            </w:pPr>
            <w:r>
              <w:rPr>
                <w:rFonts w:ascii="MS" w:hAnsi="MS" w:eastAsia="MS"/>
                <w:b w:val="0"/>
                <w:i w:val="0"/>
                <w:color w:val="000000"/>
                <w:sz w:val="18"/>
              </w:rPr>
              <w:t xml:space="preserve">47,821 </w:t>
            </w:r>
          </w:p>
        </w:tc>
        <w:tc>
          <w:tcPr>
            <w:tcW w:type="dxa" w:w="2280"/>
            <w:vMerge w:val="restart"/>
            <w:tcBorders>
              <w:top w:sz="5.600000000000364" w:val="single" w:color="#000000"/>
            </w:tcBorders>
            <w:shd w:fill="ffffff"/>
            <w:tcMar>
              <w:start w:w="0" w:type="dxa"/>
              <w:end w:w="0" w:type="dxa"/>
            </w:tcMar>
            <w:tcMar>
              <w:start w:w="0" w:type="dxa"/>
              <w:end w:w="0" w:type="dxa"/>
            </w:tcMar>
          </w:tcPr>
          <w:p>
            <w:pPr>
              <w:autoSpaceDN w:val="0"/>
              <w:autoSpaceDE w:val="0"/>
              <w:widowControl/>
              <w:spacing w:line="180" w:lineRule="exact" w:before="52" w:after="0"/>
              <w:ind w:left="0" w:right="676" w:firstLine="0"/>
              <w:jc w:val="right"/>
            </w:pPr>
            <w:r>
              <w:rPr>
                <w:rFonts w:ascii="MS" w:hAnsi="MS" w:eastAsia="MS"/>
                <w:b w:val="0"/>
                <w:i w:val="0"/>
                <w:color w:val="000000"/>
                <w:sz w:val="18"/>
              </w:rPr>
              <w:t xml:space="preserve">33,476 </w:t>
            </w:r>
          </w:p>
        </w:tc>
      </w:tr>
      <w:tr>
        <w:trPr>
          <w:trHeight w:hRule="exact" w:val="108"/>
        </w:trPr>
        <w:tc>
          <w:tcPr>
            <w:tcW w:type="dxa" w:w="4948"/>
            <w:vMerge w:val="restart"/>
            <w:tcBorders/>
            <w:shd w:fill="ffffff"/>
            <w:tcMar>
              <w:start w:w="0" w:type="dxa"/>
              <w:end w:w="0" w:type="dxa"/>
            </w:tcMar>
            <w:tcMar>
              <w:start w:w="0" w:type="dxa"/>
              <w:end w:w="0" w:type="dxa"/>
            </w:tcMar>
          </w:tcPr>
          <w:p>
            <w:pPr>
              <w:autoSpaceDN w:val="0"/>
              <w:autoSpaceDE w:val="0"/>
              <w:widowControl/>
              <w:spacing w:line="180" w:lineRule="exact" w:before="92" w:after="0"/>
              <w:ind w:left="626" w:right="0" w:firstLine="0"/>
              <w:jc w:val="left"/>
            </w:pPr>
            <w:r>
              <w:rPr>
                <w:rFonts w:ascii="MS" w:hAnsi="MS" w:eastAsia="MS"/>
                <w:b w:val="0"/>
                <w:i w:val="0"/>
                <w:color w:val="000000"/>
                <w:sz w:val="18"/>
              </w:rPr>
              <w:t>連結子会社の決算期変更に伴う現金及び現金同等物</w:t>
            </w:r>
          </w:p>
        </w:tc>
        <w:tc>
          <w:tcPr>
            <w:tcW w:type="dxa" w:w="3969"/>
            <w:vMerge/>
            <w:tcBorders>
              <w:top w:sz="5.600000000000364" w:val="single" w:color="#000000"/>
            </w:tcBorders>
          </w:tcPr>
          <w:p/>
        </w:tc>
        <w:tc>
          <w:tcPr>
            <w:tcW w:type="dxa" w:w="3969"/>
            <w:vMerge/>
            <w:tcBorders>
              <w:top w:sz="5.600000000000364" w:val="single" w:color="#000000"/>
            </w:tcBorders>
          </w:tcPr>
          <w:p/>
        </w:tc>
      </w:tr>
      <w:tr>
        <w:trPr>
          <w:trHeight w:hRule="exact" w:val="172"/>
        </w:trPr>
        <w:tc>
          <w:tcPr>
            <w:tcW w:type="dxa" w:w="3969"/>
            <w:vMerge/>
            <w:tcBorders/>
          </w:tcPr>
          <w:p/>
        </w:tc>
        <w:tc>
          <w:tcPr>
            <w:tcW w:type="dxa" w:w="3372"/>
            <w:vMerge w:val="restart"/>
            <w:tcBorders>
              <w:bottom w:sz="6.400000000000546" w:val="single" w:color="#000000"/>
            </w:tcBorders>
            <w:shd w:fill="ffffff"/>
            <w:tcMar>
              <w:start w:w="0" w:type="dxa"/>
              <w:end w:w="0" w:type="dxa"/>
            </w:tcMar>
            <w:tcMar>
              <w:start w:w="0" w:type="dxa"/>
              <w:end w:w="0" w:type="dxa"/>
            </w:tcMar>
          </w:tcPr>
          <w:p>
            <w:pPr>
              <w:autoSpaceDN w:val="0"/>
              <w:autoSpaceDE w:val="0"/>
              <w:widowControl/>
              <w:spacing w:line="180" w:lineRule="exact" w:before="82" w:after="0"/>
              <w:ind w:left="0" w:right="860" w:firstLine="0"/>
              <w:jc w:val="right"/>
            </w:pPr>
            <w:r>
              <w:rPr>
                <w:rFonts w:ascii="MS" w:hAnsi="MS" w:eastAsia="MS"/>
                <w:b w:val="0"/>
                <w:i w:val="0"/>
                <w:color w:val="000000"/>
                <w:sz w:val="18"/>
              </w:rPr>
              <w:t xml:space="preserve">－ </w:t>
            </w:r>
          </w:p>
        </w:tc>
        <w:tc>
          <w:tcPr>
            <w:tcW w:type="dxa" w:w="2280"/>
            <w:vMerge w:val="restart"/>
            <w:tcBorders>
              <w:bottom w:sz="6.400000000000546" w:val="single" w:color="#000000"/>
            </w:tcBorders>
            <w:shd w:fill="ffffff"/>
            <w:tcMar>
              <w:start w:w="0" w:type="dxa"/>
              <w:end w:w="0" w:type="dxa"/>
            </w:tcMar>
            <w:tcMar>
              <w:start w:w="0" w:type="dxa"/>
              <w:end w:w="0" w:type="dxa"/>
            </w:tcMar>
          </w:tcPr>
          <w:p>
            <w:pPr>
              <w:autoSpaceDN w:val="0"/>
              <w:autoSpaceDE w:val="0"/>
              <w:widowControl/>
              <w:spacing w:line="180" w:lineRule="exact" w:before="82" w:after="0"/>
              <w:ind w:left="0" w:right="676" w:firstLine="0"/>
              <w:jc w:val="right"/>
            </w:pPr>
            <w:r>
              <w:rPr>
                <w:rFonts w:ascii="MS" w:hAnsi="MS" w:eastAsia="MS"/>
                <w:b w:val="0"/>
                <w:i w:val="0"/>
                <w:color w:val="000000"/>
                <w:sz w:val="18"/>
              </w:rPr>
              <w:t xml:space="preserve">△45 </w:t>
            </w:r>
          </w:p>
        </w:tc>
      </w:tr>
      <w:tr>
        <w:trPr>
          <w:trHeight w:hRule="exact" w:val="234"/>
        </w:trPr>
        <w:tc>
          <w:tcPr>
            <w:tcW w:type="dxa" w:w="4948"/>
            <w:tcBorders>
              <w:bottom w:sz="6.400000000000546" w:val="single" w:color="#000000"/>
            </w:tcBorders>
            <w:shd w:fill="ffffff"/>
            <w:tcMar>
              <w:start w:w="0" w:type="dxa"/>
              <w:end w:w="0" w:type="dxa"/>
            </w:tcMar>
          </w:tcPr>
          <w:p>
            <w:pPr>
              <w:autoSpaceDN w:val="0"/>
              <w:autoSpaceDE w:val="0"/>
              <w:widowControl/>
              <w:spacing w:line="180" w:lineRule="exact" w:before="16" w:after="0"/>
              <w:ind w:left="626" w:right="0" w:firstLine="0"/>
              <w:jc w:val="left"/>
            </w:pPr>
            <w:r>
              <w:rPr>
                <w:rFonts w:ascii="MS" w:hAnsi="MS" w:eastAsia="MS"/>
                <w:b w:val="0"/>
                <w:i w:val="0"/>
                <w:color w:val="000000"/>
                <w:sz w:val="18"/>
              </w:rPr>
              <w:t>増減額（△は減少）</w:t>
            </w:r>
          </w:p>
        </w:tc>
        <w:tc>
          <w:tcPr>
            <w:tcW w:type="dxa" w:w="3969"/>
            <w:vMerge/>
            <w:tcBorders>
              <w:bottom w:sz="6.400000000000546" w:val="single" w:color="#000000"/>
            </w:tcBorders>
          </w:tcPr>
          <w:p/>
        </w:tc>
        <w:tc>
          <w:tcPr>
            <w:tcW w:type="dxa" w:w="3969"/>
            <w:vMerge/>
            <w:tcBorders>
              <w:bottom w:sz="6.400000000000546" w:val="single" w:color="#000000"/>
            </w:tcBorders>
          </w:tcPr>
          <w:p/>
        </w:tc>
      </w:tr>
      <w:tr>
        <w:trPr>
          <w:trHeight w:hRule="exact" w:val="304"/>
        </w:trPr>
        <w:tc>
          <w:tcPr>
            <w:tcW w:type="dxa" w:w="4948"/>
            <w:tcBorders>
              <w:top w:sz="6.400000000000546" w:val="single" w:color="#000000"/>
              <w:bottom w:sz="6.400000000000546" w:val="single" w:color="#000000"/>
            </w:tcBorders>
            <w:shd w:fill="ffffff"/>
            <w:tcMar>
              <w:start w:w="0" w:type="dxa"/>
              <w:end w:w="0" w:type="dxa"/>
            </w:tcMar>
          </w:tcPr>
          <w:p>
            <w:pPr>
              <w:autoSpaceDN w:val="0"/>
              <w:autoSpaceDE w:val="0"/>
              <w:widowControl/>
              <w:spacing w:line="180" w:lineRule="exact" w:before="54" w:after="0"/>
              <w:ind w:left="626" w:right="0" w:firstLine="0"/>
              <w:jc w:val="left"/>
            </w:pPr>
            <w:r>
              <w:rPr>
                <w:rFonts w:ascii="MS" w:hAnsi="MS" w:eastAsia="MS"/>
                <w:b w:val="0"/>
                <w:i w:val="0"/>
                <w:color w:val="000000"/>
                <w:sz w:val="18"/>
              </w:rPr>
              <w:t>現金及び現金同等物の四半期末残高</w:t>
            </w:r>
          </w:p>
        </w:tc>
        <w:tc>
          <w:tcPr>
            <w:tcW w:type="dxa" w:w="3372"/>
            <w:tcBorders>
              <w:top w:sz="6.400000000000546" w:val="single" w:color="#000000"/>
            </w:tcBorders>
            <w:shd w:fill="ffffff"/>
            <w:tcMar>
              <w:start w:w="0" w:type="dxa"/>
              <w:end w:w="0" w:type="dxa"/>
            </w:tcMar>
          </w:tcPr>
          <w:p>
            <w:pPr>
              <w:autoSpaceDN w:val="0"/>
              <w:autoSpaceDE w:val="0"/>
              <w:widowControl/>
              <w:spacing w:line="180" w:lineRule="exact" w:before="60" w:after="0"/>
              <w:ind w:left="0" w:right="860" w:firstLine="0"/>
              <w:jc w:val="right"/>
            </w:pPr>
            <w:r>
              <w:rPr>
                <w:rFonts w:ascii="MS" w:hAnsi="MS" w:eastAsia="MS"/>
                <w:b w:val="0"/>
                <w:i w:val="0"/>
                <w:color w:val="000000"/>
                <w:sz w:val="18"/>
              </w:rPr>
              <w:t xml:space="preserve">44,658 </w:t>
            </w:r>
          </w:p>
        </w:tc>
        <w:tc>
          <w:tcPr>
            <w:tcW w:type="dxa" w:w="2280"/>
            <w:tcBorders>
              <w:top w:sz="6.400000000000546" w:val="single" w:color="#000000"/>
            </w:tcBorders>
            <w:shd w:fill="ffffff"/>
            <w:tcMar>
              <w:start w:w="0" w:type="dxa"/>
              <w:end w:w="0" w:type="dxa"/>
            </w:tcMar>
          </w:tcPr>
          <w:p>
            <w:pPr>
              <w:autoSpaceDN w:val="0"/>
              <w:autoSpaceDE w:val="0"/>
              <w:widowControl/>
              <w:spacing w:line="180" w:lineRule="exact" w:before="60" w:after="0"/>
              <w:ind w:left="0" w:right="676" w:firstLine="0"/>
              <w:jc w:val="right"/>
            </w:pPr>
            <w:r>
              <w:rPr>
                <w:rFonts w:ascii="MS" w:hAnsi="MS" w:eastAsia="MS"/>
                <w:b w:val="0"/>
                <w:i w:val="0"/>
                <w:color w:val="000000"/>
                <w:sz w:val="18"/>
              </w:rPr>
              <w:t xml:space="preserve">30,844 </w:t>
            </w:r>
          </w:p>
        </w:tc>
      </w:tr>
    </w:tbl>
    <w:p>
      <w:pPr>
        <w:autoSpaceDN w:val="0"/>
        <w:autoSpaceDE w:val="0"/>
        <w:widowControl/>
        <w:spacing w:line="236" w:lineRule="exact" w:before="2280" w:after="0"/>
        <w:ind w:left="0" w:right="0" w:firstLine="0"/>
        <w:jc w:val="center"/>
      </w:pPr>
      <w:r>
        <w:rPr>
          <w:rFonts w:ascii="MS" w:hAnsi="MS" w:eastAsia="MS"/>
          <w:b w:val="0"/>
          <w:i w:val="0"/>
          <w:color w:val="000000"/>
          <w:sz w:val="18"/>
        </w:rPr>
        <w:t>-  9 -</w:t>
      </w:r>
    </w:p>
    <w:p>
      <w:pPr>
        <w:sectPr>
          <w:pgSz w:w="11906" w:h="16838"/>
          <w:pgMar w:top="0" w:right="0" w:bottom="0" w:left="0" w:header="720" w:footer="720" w:gutter="0"/>
          <w:cols w:space="720" w:num="1" w:equalWidth="0">
            <w:col w:w="11906" w:space="0"/>
            <w:col w:w="11906" w:space="0"/>
            <w:col w:w="11906" w:space="0"/>
            <w:col w:w="11906" w:space="0"/>
            <w:col w:w="10724" w:space="0"/>
            <w:col w:w="10724" w:space="0"/>
            <w:col w:w="10724" w:space="0"/>
            <w:col w:w="11904" w:space="0"/>
            <w:col w:w="11904" w:space="0"/>
          </w:cols>
          <w:docGrid w:linePitch="360"/>
        </w:sectPr>
      </w:pPr>
    </w:p>
    <w:p>
      <w:pPr>
        <w:autoSpaceDN w:val="0"/>
        <w:autoSpaceDE w:val="0"/>
        <w:widowControl/>
        <w:spacing w:line="236" w:lineRule="exact" w:before="280" w:after="0"/>
        <w:ind w:left="0" w:right="60" w:firstLine="0"/>
        <w:jc w:val="right"/>
      </w:pPr>
      <w:r>
        <w:rPr>
          <w:rFonts w:ascii="MS" w:hAnsi="MS" w:eastAsia="MS"/>
          <w:b w:val="0"/>
          <w:i w:val="0"/>
          <w:color w:val="000000"/>
          <w:sz w:val="18"/>
        </w:rPr>
        <w:t>日立金属( 株) ( 5486) 平成22年3月期 第1四半期決算短信</w:t>
      </w:r>
    </w:p>
    <w:p>
      <w:pPr>
        <w:autoSpaceDN w:val="0"/>
        <w:autoSpaceDE w:val="0"/>
        <w:widowControl/>
        <w:spacing w:line="270" w:lineRule="exact" w:before="632" w:after="0"/>
        <w:ind w:left="508" w:right="7200" w:firstLine="0"/>
        <w:jc w:val="left"/>
      </w:pPr>
      <w:r>
        <w:rPr>
          <w:rFonts w:ascii="MS" w:hAnsi="MS" w:eastAsia="MS"/>
          <w:b w:val="0"/>
          <w:i w:val="0"/>
          <w:color w:val="000000"/>
          <w:sz w:val="18"/>
        </w:rPr>
        <w:t>����������������</w:t>
      </w:r>
      <w:r>
        <w:br/>
      </w:r>
      <w:r>
        <w:rPr>
          <w:rFonts w:ascii="MS" w:hAnsi="MS" w:eastAsia="MS"/>
          <w:b w:val="0"/>
          <w:i w:val="0"/>
          <w:color w:val="000000"/>
          <w:sz w:val="18"/>
        </w:rPr>
        <w:t>��������������</w:t>
      </w:r>
    </w:p>
    <w:p>
      <w:pPr>
        <w:autoSpaceDN w:val="0"/>
        <w:autoSpaceDE w:val="0"/>
        <w:widowControl/>
        <w:spacing w:line="270" w:lineRule="exact" w:before="270" w:after="36"/>
        <w:ind w:left="508" w:right="3888" w:firstLine="0"/>
        <w:jc w:val="left"/>
      </w:pP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p>
    <w:tbl>
      <w:tblPr>
        <w:tblW w:type="auto" w:w="0"/>
        <w:tblLayout w:type="fixed"/>
        <w:tblLook w:firstColumn="1" w:firstRow="1" w:lastColumn="0" w:lastRow="0" w:noHBand="0" w:noVBand="1" w:val="04A0"/>
        <w:tblInd w:w="508.0" w:type="dxa"/>
      </w:tblPr>
      <w:tblGrid>
        <w:gridCol w:w="1340"/>
        <w:gridCol w:w="1340"/>
        <w:gridCol w:w="1340"/>
        <w:gridCol w:w="1340"/>
        <w:gridCol w:w="1340"/>
        <w:gridCol w:w="1340"/>
        <w:gridCol w:w="1340"/>
        <w:gridCol w:w="1340"/>
      </w:tblGrid>
      <w:tr>
        <w:trPr>
          <w:trHeight w:hRule="exact" w:val="686"/>
        </w:trPr>
        <w:tc>
          <w:tcPr>
            <w:tcW w:type="dxa" w:w="2040"/>
            <w:tcBorders>
              <w:start w:sz="6.0" w:val="single" w:color="#000000"/>
              <w:top w:sz="6.0" w:val="single" w:color="#000000"/>
              <w:end w:sz="6.0" w:val="single" w:color="#000000"/>
              <w:bottom w:sz="6.0" w:val="single" w:color="#000000"/>
            </w:tcBorders>
            <w:tcMar>
              <w:start w:w="0" w:type="dxa"/>
              <w:end w:w="0" w:type="dxa"/>
            </w:tcMar>
          </w:tcP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MS" w:hAnsi="MS" w:eastAsia="MS"/>
                <w:b w:val="0"/>
                <w:i w:val="0"/>
                <w:color w:val="000000"/>
                <w:sz w:val="15"/>
              </w:rPr>
              <w:t>������</w:t>
            </w: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154" w:after="0"/>
              <w:ind w:left="144" w:right="144" w:firstLine="0"/>
              <w:jc w:val="center"/>
            </w:pPr>
            <w:r>
              <w:rPr>
                <w:rFonts w:ascii="MS" w:hAnsi="MS" w:eastAsia="MS"/>
                <w:b w:val="0"/>
                <w:i w:val="0"/>
                <w:color w:val="000000"/>
                <w:sz w:val="15"/>
              </w:rPr>
              <w:t>�����</w:t>
            </w: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154"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rPr>
                <w:rFonts w:ascii="MS" w:hAnsi="MS" w:eastAsia="MS"/>
                <w:b w:val="0"/>
                <w:i w:val="0"/>
                <w:color w:val="000000"/>
                <w:sz w:val="15"/>
              </w:rPr>
              <w:t>���</w:t>
            </w:r>
            <w:r>
              <w:br/>
            </w:r>
            <w:r>
              <w:rPr>
                <w:rFonts w:ascii="MS" w:hAnsi="MS" w:eastAsia="MS"/>
                <w:b w:val="0"/>
                <w:i w:val="0"/>
                <w:color w:val="000000"/>
                <w:sz w:val="15"/>
              </w:rPr>
              <w:t>�����</w:t>
            </w:r>
          </w:p>
        </w:tc>
        <w:tc>
          <w:tcPr>
            <w:tcW w:type="dxa" w:w="110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154"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r>
      <w:tr>
        <w:trPr>
          <w:trHeight w:hRule="exact" w:val="1096"/>
        </w:trPr>
        <w:tc>
          <w:tcPr>
            <w:tcW w:type="dxa" w:w="2040"/>
            <w:tcBorders>
              <w:start w:sz="6.0" w:val="single" w:color="#000000"/>
              <w:top w:sz="6.0" w:val="single" w:color="#000000"/>
              <w:end w:sz="6.0" w:val="single" w:color="#000000"/>
              <w:bottom w:sz="6.0" w:val="single" w:color="#000000"/>
            </w:tcBorders>
            <w:tcMar>
              <w:start w:w="0" w:type="dxa"/>
              <w:end w:w="0" w:type="dxa"/>
            </w:tcMar>
          </w:tcPr>
          <w:p>
            <w:pPr>
              <w:autoSpaceDN w:val="0"/>
              <w:tabs>
                <w:tab w:pos="224" w:val="left"/>
              </w:tabs>
              <w:autoSpaceDE w:val="0"/>
              <w:widowControl/>
              <w:spacing w:line="260" w:lineRule="exact" w:before="0" w:after="0"/>
              <w:ind w:left="0" w:right="0" w:firstLine="0"/>
              <w:jc w:val="left"/>
            </w:pPr>
            <w:r>
              <w:rPr>
                <w:rFonts w:ascii="MS" w:hAnsi="MS" w:eastAsia="MS"/>
                <w:b w:val="0"/>
                <w:i w:val="0"/>
                <w:color w:val="000000"/>
                <w:sz w:val="15"/>
              </w:rPr>
              <w:t>����</w:t>
            </w:r>
            <w:r>
              <w:br/>
            </w:r>
            <w:r>
              <w:rPr>
                <w:rFonts w:ascii="MS" w:hAnsi="MS" w:eastAsia="MS"/>
                <w:b w:val="0"/>
                <w:i w:val="0"/>
                <w:color w:val="000000"/>
                <w:sz w:val="15"/>
              </w:rPr>
              <w:t>��������������</w:t>
            </w:r>
            <w:r>
              <w:rPr>
                <w:rFonts w:ascii="MS" w:hAnsi="MS" w:eastAsia="MS"/>
                <w:b w:val="0"/>
                <w:i w:val="0"/>
                <w:color w:val="000000"/>
                <w:sz w:val="15"/>
              </w:rPr>
              <w:t>����������</w:t>
            </w:r>
            <w:r>
              <w:br/>
            </w:r>
            <w:r>
              <w:tab/>
            </w: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4" w:firstLine="0"/>
              <w:jc w:val="right"/>
            </w:pPr>
            <w:r>
              <w:rPr>
                <w:rFonts w:ascii="MS" w:hAnsi="MS" w:eastAsia="MS"/>
                <w:b w:val="0"/>
                <w:i w:val="0"/>
                <w:color w:val="000000"/>
                <w:sz w:val="15"/>
              </w:rPr>
              <w:t>������</w:t>
            </w:r>
          </w:p>
          <w:p>
            <w:pPr>
              <w:autoSpaceDN w:val="0"/>
              <w:autoSpaceDE w:val="0"/>
              <w:widowControl/>
              <w:spacing w:line="150" w:lineRule="exact" w:before="234"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4" w:firstLine="0"/>
              <w:jc w:val="right"/>
            </w:pPr>
            <w:r>
              <w:rPr>
                <w:rFonts w:ascii="MS" w:hAnsi="MS" w:eastAsia="MS"/>
                <w:b w:val="0"/>
                <w:i w:val="0"/>
                <w:color w:val="000000"/>
                <w:sz w:val="15"/>
              </w:rPr>
              <w:t>������</w:t>
            </w:r>
          </w:p>
          <w:p>
            <w:pPr>
              <w:autoSpaceDN w:val="0"/>
              <w:autoSpaceDE w:val="0"/>
              <w:widowControl/>
              <w:spacing w:line="150" w:lineRule="exact" w:before="234"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4" w:firstLine="0"/>
              <w:jc w:val="right"/>
            </w:pPr>
            <w:r>
              <w:rPr>
                <w:rFonts w:ascii="MS" w:hAnsi="MS" w:eastAsia="MS"/>
                <w:b w:val="0"/>
                <w:i w:val="0"/>
                <w:color w:val="000000"/>
                <w:sz w:val="15"/>
              </w:rPr>
              <w:t>������</w:t>
            </w:r>
          </w:p>
          <w:p>
            <w:pPr>
              <w:autoSpaceDN w:val="0"/>
              <w:autoSpaceDE w:val="0"/>
              <w:widowControl/>
              <w:spacing w:line="150" w:lineRule="exact" w:before="234"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6" w:firstLine="0"/>
              <w:jc w:val="right"/>
            </w:pPr>
            <w:r>
              <w:rPr>
                <w:rFonts w:ascii="MS" w:hAnsi="MS" w:eastAsia="MS"/>
                <w:b w:val="0"/>
                <w:i w:val="0"/>
                <w:color w:val="000000"/>
                <w:sz w:val="15"/>
              </w:rPr>
              <w:t>������</w:t>
            </w:r>
          </w:p>
          <w:p>
            <w:pPr>
              <w:autoSpaceDN w:val="0"/>
              <w:autoSpaceDE w:val="0"/>
              <w:widowControl/>
              <w:spacing w:line="150" w:lineRule="exact" w:before="234" w:after="0"/>
              <w:ind w:left="0" w:right="76" w:firstLine="0"/>
              <w:jc w:val="right"/>
            </w:pP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4" w:firstLine="0"/>
              <w:jc w:val="right"/>
            </w:pPr>
            <w:r>
              <w:rPr>
                <w:rFonts w:ascii="MS" w:hAnsi="MS" w:eastAsia="MS"/>
                <w:b w:val="0"/>
                <w:i w:val="0"/>
                <w:color w:val="000000"/>
                <w:sz w:val="15"/>
              </w:rPr>
              <w:t>�������</w:t>
            </w:r>
          </w:p>
          <w:p>
            <w:pPr>
              <w:autoSpaceDN w:val="0"/>
              <w:autoSpaceDE w:val="0"/>
              <w:widowControl/>
              <w:spacing w:line="150" w:lineRule="exact" w:before="234"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4" w:firstLine="0"/>
              <w:jc w:val="right"/>
            </w:pPr>
            <w:r>
              <w:rPr>
                <w:rFonts w:ascii="MS" w:hAnsi="MS" w:eastAsia="MS"/>
                <w:b w:val="0"/>
                <w:i w:val="0"/>
                <w:color w:val="000000"/>
                <w:sz w:val="15"/>
              </w:rPr>
              <w:t>�</w:t>
            </w:r>
          </w:p>
          <w:p>
            <w:pPr>
              <w:autoSpaceDN w:val="0"/>
              <w:autoSpaceDE w:val="0"/>
              <w:widowControl/>
              <w:spacing w:line="150" w:lineRule="exact" w:before="234" w:after="0"/>
              <w:ind w:left="0" w:right="74" w:firstLine="0"/>
              <w:jc w:val="right"/>
            </w:pPr>
            <w:r>
              <w:rPr>
                <w:rFonts w:ascii="MS" w:hAnsi="MS" w:eastAsia="MS"/>
                <w:b w:val="0"/>
                <w:i w:val="0"/>
                <w:color w:val="000000"/>
                <w:sz w:val="15"/>
              </w:rPr>
              <w:t>�������</w:t>
            </w:r>
          </w:p>
        </w:tc>
        <w:tc>
          <w:tcPr>
            <w:tcW w:type="dxa" w:w="110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4" w:firstLine="0"/>
              <w:jc w:val="right"/>
            </w:pPr>
            <w:r>
              <w:rPr>
                <w:rFonts w:ascii="MS" w:hAnsi="MS" w:eastAsia="MS"/>
                <w:b w:val="0"/>
                <w:i w:val="0"/>
                <w:color w:val="000000"/>
                <w:sz w:val="15"/>
              </w:rPr>
              <w:t>�������</w:t>
            </w:r>
          </w:p>
          <w:p>
            <w:pPr>
              <w:autoSpaceDN w:val="0"/>
              <w:autoSpaceDE w:val="0"/>
              <w:widowControl/>
              <w:spacing w:line="150" w:lineRule="exact" w:before="234" w:after="0"/>
              <w:ind w:left="0" w:right="74" w:firstLine="0"/>
              <w:jc w:val="right"/>
            </w:pPr>
            <w:r>
              <w:rPr>
                <w:rFonts w:ascii="MS" w:hAnsi="MS" w:eastAsia="MS"/>
                <w:b w:val="0"/>
                <w:i w:val="0"/>
                <w:color w:val="000000"/>
                <w:sz w:val="15"/>
              </w:rPr>
              <w:t>�</w:t>
            </w:r>
          </w:p>
        </w:tc>
      </w:tr>
      <w:tr>
        <w:trPr>
          <w:trHeight w:hRule="exact" w:val="320"/>
        </w:trPr>
        <w:tc>
          <w:tcPr>
            <w:tcW w:type="dxa" w:w="204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0" w:firstLine="0"/>
              <w:jc w:val="center"/>
            </w:pP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6" w:firstLine="0"/>
              <w:jc w:val="right"/>
            </w:pP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10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r>
      <w:tr>
        <w:trPr>
          <w:trHeight w:hRule="exact" w:val="320"/>
        </w:trPr>
        <w:tc>
          <w:tcPr>
            <w:tcW w:type="dxa" w:w="204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0" w:firstLine="0"/>
              <w:jc w:val="center"/>
            </w:pP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6" w:firstLine="0"/>
              <w:jc w:val="right"/>
            </w:pP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10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r>
    </w:tbl>
    <w:p>
      <w:pPr>
        <w:autoSpaceDN w:val="0"/>
        <w:autoSpaceDE w:val="0"/>
        <w:widowControl/>
        <w:spacing w:line="180" w:lineRule="exact" w:before="306" w:after="38"/>
        <w:ind w:left="508" w:right="0" w:firstLine="0"/>
        <w:jc w:val="left"/>
      </w:pPr>
      <w:r>
        <w:rPr>
          <w:rFonts w:ascii="MS" w:hAnsi="MS" w:eastAsia="MS"/>
          <w:b w:val="0"/>
          <w:i w:val="0"/>
          <w:color w:val="000000"/>
          <w:sz w:val="18"/>
        </w:rPr>
        <w:t>��������������������������������������</w:t>
      </w:r>
    </w:p>
    <w:tbl>
      <w:tblPr>
        <w:tblW w:type="auto" w:w="0"/>
        <w:tblLayout w:type="fixed"/>
        <w:tblLook w:firstColumn="1" w:firstRow="1" w:lastColumn="0" w:lastRow="0" w:noHBand="0" w:noVBand="1" w:val="04A0"/>
        <w:tblInd w:w="508.0" w:type="dxa"/>
      </w:tblPr>
      <w:tblGrid>
        <w:gridCol w:w="1340"/>
        <w:gridCol w:w="1340"/>
        <w:gridCol w:w="1340"/>
        <w:gridCol w:w="1340"/>
        <w:gridCol w:w="1340"/>
        <w:gridCol w:w="1340"/>
        <w:gridCol w:w="1340"/>
        <w:gridCol w:w="1340"/>
      </w:tblGrid>
      <w:tr>
        <w:trPr>
          <w:trHeight w:hRule="exact" w:val="684"/>
        </w:trPr>
        <w:tc>
          <w:tcPr>
            <w:tcW w:type="dxa" w:w="2040"/>
            <w:tcBorders>
              <w:start w:sz="6.0" w:val="single" w:color="#000000"/>
              <w:top w:sz="6.0" w:val="single" w:color="#000000"/>
              <w:end w:sz="6.0" w:val="single" w:color="#000000"/>
              <w:bottom w:sz="6.0" w:val="single" w:color="#000000"/>
            </w:tcBorders>
            <w:tcMar>
              <w:start w:w="0" w:type="dxa"/>
              <w:end w:w="0" w:type="dxa"/>
            </w:tcMar>
          </w:tcP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MS" w:hAnsi="MS" w:eastAsia="MS"/>
                <w:b w:val="0"/>
                <w:i w:val="0"/>
                <w:color w:val="000000"/>
                <w:sz w:val="15"/>
              </w:rPr>
              <w:t>������</w:t>
            </w: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154" w:after="0"/>
              <w:ind w:left="144" w:right="144" w:firstLine="0"/>
              <w:jc w:val="center"/>
            </w:pPr>
            <w:r>
              <w:rPr>
                <w:rFonts w:ascii="MS" w:hAnsi="MS" w:eastAsia="MS"/>
                <w:b w:val="0"/>
                <w:i w:val="0"/>
                <w:color w:val="000000"/>
                <w:sz w:val="15"/>
              </w:rPr>
              <w:t>�����</w:t>
            </w: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154"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rPr>
                <w:rFonts w:ascii="MS" w:hAnsi="MS" w:eastAsia="MS"/>
                <w:b w:val="0"/>
                <w:i w:val="0"/>
                <w:color w:val="000000"/>
                <w:sz w:val="15"/>
              </w:rPr>
              <w:t>���</w:t>
            </w:r>
            <w:r>
              <w:br/>
            </w:r>
            <w:r>
              <w:rPr>
                <w:rFonts w:ascii="MS" w:hAnsi="MS" w:eastAsia="MS"/>
                <w:b w:val="0"/>
                <w:i w:val="0"/>
                <w:color w:val="000000"/>
                <w:sz w:val="15"/>
              </w:rPr>
              <w:t>�����</w:t>
            </w:r>
          </w:p>
        </w:tc>
        <w:tc>
          <w:tcPr>
            <w:tcW w:type="dxa" w:w="110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154"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r>
      <w:tr>
        <w:trPr>
          <w:trHeight w:hRule="exact" w:val="1098"/>
        </w:trPr>
        <w:tc>
          <w:tcPr>
            <w:tcW w:type="dxa" w:w="2040"/>
            <w:tcBorders>
              <w:start w:sz="6.0" w:val="single" w:color="#000000"/>
              <w:top w:sz="6.0" w:val="single" w:color="#000000"/>
              <w:end w:sz="6.0" w:val="single" w:color="#000000"/>
              <w:bottom w:sz="6.0" w:val="single" w:color="#000000"/>
            </w:tcBorders>
            <w:tcMar>
              <w:start w:w="0" w:type="dxa"/>
              <w:end w:w="0" w:type="dxa"/>
            </w:tcMar>
          </w:tcPr>
          <w:p>
            <w:pPr>
              <w:autoSpaceDN w:val="0"/>
              <w:tabs>
                <w:tab w:pos="224" w:val="left"/>
              </w:tabs>
              <w:autoSpaceDE w:val="0"/>
              <w:widowControl/>
              <w:spacing w:line="260" w:lineRule="exact" w:before="0" w:after="0"/>
              <w:ind w:left="0" w:right="0" w:firstLine="0"/>
              <w:jc w:val="left"/>
            </w:pPr>
            <w:r>
              <w:rPr>
                <w:rFonts w:ascii="MS" w:hAnsi="MS" w:eastAsia="MS"/>
                <w:b w:val="0"/>
                <w:i w:val="0"/>
                <w:color w:val="000000"/>
                <w:sz w:val="15"/>
              </w:rPr>
              <w:t>����</w:t>
            </w:r>
            <w:r>
              <w:br/>
            </w:r>
            <w:r>
              <w:rPr>
                <w:rFonts w:ascii="MS" w:hAnsi="MS" w:eastAsia="MS"/>
                <w:b w:val="0"/>
                <w:i w:val="0"/>
                <w:color w:val="000000"/>
                <w:sz w:val="15"/>
              </w:rPr>
              <w:t>��������������</w:t>
            </w:r>
            <w:r>
              <w:rPr>
                <w:rFonts w:ascii="MS" w:hAnsi="MS" w:eastAsia="MS"/>
                <w:b w:val="0"/>
                <w:i w:val="0"/>
                <w:color w:val="000000"/>
                <w:sz w:val="15"/>
              </w:rPr>
              <w:t>����������</w:t>
            </w:r>
            <w:r>
              <w:br/>
            </w:r>
            <w:r>
              <w:tab/>
            </w: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4" w:firstLine="0"/>
              <w:jc w:val="right"/>
            </w:pPr>
            <w:r>
              <w:rPr>
                <w:rFonts w:ascii="MS" w:hAnsi="MS" w:eastAsia="MS"/>
                <w:b w:val="0"/>
                <w:i w:val="0"/>
                <w:color w:val="000000"/>
                <w:sz w:val="15"/>
              </w:rPr>
              <w:t>������</w:t>
            </w:r>
          </w:p>
          <w:p>
            <w:pPr>
              <w:autoSpaceDN w:val="0"/>
              <w:autoSpaceDE w:val="0"/>
              <w:widowControl/>
              <w:spacing w:line="150" w:lineRule="exact" w:before="23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4" w:firstLine="0"/>
              <w:jc w:val="right"/>
            </w:pPr>
            <w:r>
              <w:rPr>
                <w:rFonts w:ascii="MS" w:hAnsi="MS" w:eastAsia="MS"/>
                <w:b w:val="0"/>
                <w:i w:val="0"/>
                <w:color w:val="000000"/>
                <w:sz w:val="15"/>
              </w:rPr>
              <w:t>������</w:t>
            </w:r>
          </w:p>
          <w:p>
            <w:pPr>
              <w:autoSpaceDN w:val="0"/>
              <w:autoSpaceDE w:val="0"/>
              <w:widowControl/>
              <w:spacing w:line="150" w:lineRule="exact" w:before="23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4" w:firstLine="0"/>
              <w:jc w:val="right"/>
            </w:pPr>
            <w:r>
              <w:rPr>
                <w:rFonts w:ascii="MS" w:hAnsi="MS" w:eastAsia="MS"/>
                <w:b w:val="0"/>
                <w:i w:val="0"/>
                <w:color w:val="000000"/>
                <w:sz w:val="15"/>
              </w:rPr>
              <w:t>������</w:t>
            </w:r>
          </w:p>
          <w:p>
            <w:pPr>
              <w:autoSpaceDN w:val="0"/>
              <w:autoSpaceDE w:val="0"/>
              <w:widowControl/>
              <w:spacing w:line="150" w:lineRule="exact" w:before="23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6" w:firstLine="0"/>
              <w:jc w:val="right"/>
            </w:pPr>
            <w:r>
              <w:rPr>
                <w:rFonts w:ascii="MS" w:hAnsi="MS" w:eastAsia="MS"/>
                <w:b w:val="0"/>
                <w:i w:val="0"/>
                <w:color w:val="000000"/>
                <w:sz w:val="15"/>
              </w:rPr>
              <w:t>������</w:t>
            </w:r>
          </w:p>
          <w:p>
            <w:pPr>
              <w:autoSpaceDN w:val="0"/>
              <w:autoSpaceDE w:val="0"/>
              <w:widowControl/>
              <w:spacing w:line="150" w:lineRule="exact" w:before="236" w:after="0"/>
              <w:ind w:left="0" w:right="76" w:firstLine="0"/>
              <w:jc w:val="right"/>
            </w:pP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4" w:firstLine="0"/>
              <w:jc w:val="right"/>
            </w:pPr>
            <w:r>
              <w:rPr>
                <w:rFonts w:ascii="MS" w:hAnsi="MS" w:eastAsia="MS"/>
                <w:b w:val="0"/>
                <w:i w:val="0"/>
                <w:color w:val="000000"/>
                <w:sz w:val="15"/>
              </w:rPr>
              <w:t>������</w:t>
            </w:r>
          </w:p>
          <w:p>
            <w:pPr>
              <w:autoSpaceDN w:val="0"/>
              <w:autoSpaceDE w:val="0"/>
              <w:widowControl/>
              <w:spacing w:line="150" w:lineRule="exact" w:before="23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4" w:firstLine="0"/>
              <w:jc w:val="right"/>
            </w:pPr>
            <w:r>
              <w:rPr>
                <w:rFonts w:ascii="MS" w:hAnsi="MS" w:eastAsia="MS"/>
                <w:b w:val="0"/>
                <w:i w:val="0"/>
                <w:color w:val="000000"/>
                <w:sz w:val="15"/>
              </w:rPr>
              <w:t>�</w:t>
            </w:r>
          </w:p>
          <w:p>
            <w:pPr>
              <w:autoSpaceDN w:val="0"/>
              <w:autoSpaceDE w:val="0"/>
              <w:widowControl/>
              <w:spacing w:line="150" w:lineRule="exact" w:before="236" w:after="0"/>
              <w:ind w:left="0" w:right="74" w:firstLine="0"/>
              <w:jc w:val="right"/>
            </w:pPr>
            <w:r>
              <w:rPr>
                <w:rFonts w:ascii="MS" w:hAnsi="MS" w:eastAsia="MS"/>
                <w:b w:val="0"/>
                <w:i w:val="0"/>
                <w:color w:val="000000"/>
                <w:sz w:val="15"/>
              </w:rPr>
              <w:t>�������</w:t>
            </w:r>
          </w:p>
        </w:tc>
        <w:tc>
          <w:tcPr>
            <w:tcW w:type="dxa" w:w="110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96" w:after="0"/>
              <w:ind w:left="0" w:right="74" w:firstLine="0"/>
              <w:jc w:val="right"/>
            </w:pPr>
            <w:r>
              <w:rPr>
                <w:rFonts w:ascii="MS" w:hAnsi="MS" w:eastAsia="MS"/>
                <w:b w:val="0"/>
                <w:i w:val="0"/>
                <w:color w:val="000000"/>
                <w:sz w:val="15"/>
              </w:rPr>
              <w:t>������</w:t>
            </w:r>
          </w:p>
          <w:p>
            <w:pPr>
              <w:autoSpaceDN w:val="0"/>
              <w:autoSpaceDE w:val="0"/>
              <w:widowControl/>
              <w:spacing w:line="150" w:lineRule="exact" w:before="236" w:after="0"/>
              <w:ind w:left="0" w:right="74" w:firstLine="0"/>
              <w:jc w:val="right"/>
            </w:pPr>
            <w:r>
              <w:rPr>
                <w:rFonts w:ascii="MS" w:hAnsi="MS" w:eastAsia="MS"/>
                <w:b w:val="0"/>
                <w:i w:val="0"/>
                <w:color w:val="000000"/>
                <w:sz w:val="15"/>
              </w:rPr>
              <w:t>�</w:t>
            </w:r>
          </w:p>
        </w:tc>
      </w:tr>
      <w:tr>
        <w:trPr>
          <w:trHeight w:hRule="exact" w:val="320"/>
        </w:trPr>
        <w:tc>
          <w:tcPr>
            <w:tcW w:type="dxa" w:w="204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0" w:firstLine="0"/>
              <w:jc w:val="center"/>
            </w:pP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6" w:firstLine="0"/>
              <w:jc w:val="right"/>
            </w:pP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10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r>
      <w:tr>
        <w:trPr>
          <w:trHeight w:hRule="exact" w:val="320"/>
        </w:trPr>
        <w:tc>
          <w:tcPr>
            <w:tcW w:type="dxa" w:w="204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0" w:firstLine="0"/>
              <w:jc w:val="center"/>
            </w:pP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6" w:firstLine="0"/>
              <w:jc w:val="right"/>
            </w:pPr>
            <w:r>
              <w:rPr>
                <w:rFonts w:ascii="MS" w:hAnsi="MS" w:eastAsia="MS"/>
                <w:b w:val="0"/>
                <w:i w:val="0"/>
                <w:color w:val="000000"/>
                <w:sz w:val="15"/>
              </w:rPr>
              <w:t>����</w:t>
            </w:r>
          </w:p>
        </w:tc>
        <w:tc>
          <w:tcPr>
            <w:tcW w:type="dxa" w:w="107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08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c>
          <w:tcPr>
            <w:tcW w:type="dxa" w:w="110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76" w:after="0"/>
              <w:ind w:left="0" w:right="74" w:firstLine="0"/>
              <w:jc w:val="right"/>
            </w:pPr>
            <w:r>
              <w:rPr>
                <w:rFonts w:ascii="MS" w:hAnsi="MS" w:eastAsia="MS"/>
                <w:b w:val="0"/>
                <w:i w:val="0"/>
                <w:color w:val="000000"/>
                <w:sz w:val="15"/>
              </w:rPr>
              <w:t>������</w:t>
            </w:r>
          </w:p>
        </w:tc>
      </w:tr>
    </w:tbl>
    <w:p>
      <w:pPr>
        <w:autoSpaceDN w:val="0"/>
        <w:tabs>
          <w:tab w:pos="868" w:val="left"/>
          <w:tab w:pos="1228" w:val="left"/>
        </w:tabs>
        <w:autoSpaceDE w:val="0"/>
        <w:widowControl/>
        <w:spacing w:line="210" w:lineRule="exact" w:before="0" w:after="30"/>
        <w:ind w:left="508" w:right="2448" w:firstLine="0"/>
        <w:jc w:val="left"/>
      </w:pPr>
      <w:r>
        <w:rPr>
          <w:rFonts w:ascii="MS" w:hAnsi="MS" w:eastAsia="MS"/>
          <w:b w:val="0"/>
          <w:i w:val="0"/>
          <w:color w:val="000000"/>
          <w:sz w:val="15"/>
        </w:rPr>
        <w:t>������������</w:t>
      </w:r>
      <w:r>
        <w:br/>
      </w:r>
      <w:r>
        <w:tab/>
      </w:r>
      <w:r>
        <w:rPr>
          <w:rFonts w:ascii="MS" w:hAnsi="MS" w:eastAsia="MS"/>
          <w:b w:val="0"/>
          <w:i w:val="0"/>
          <w:color w:val="000000"/>
          <w:sz w:val="15"/>
        </w:rPr>
        <w:t>�����������������������������������������������</w:t>
      </w:r>
      <w:r>
        <w:tab/>
      </w:r>
      <w:r>
        <w:rPr>
          <w:rFonts w:ascii="MS" w:hAnsi="MS" w:eastAsia="MS"/>
          <w:b w:val="0"/>
          <w:i w:val="0"/>
          <w:color w:val="000000"/>
          <w:sz w:val="15"/>
        </w:rPr>
        <w:t>����������������</w:t>
      </w:r>
    </w:p>
    <w:tbl>
      <w:tblPr>
        <w:tblW w:type="auto" w:w="0"/>
        <w:tblLayout w:type="fixed"/>
        <w:tblLook w:firstColumn="1" w:firstRow="1" w:lastColumn="0" w:lastRow="0" w:noHBand="0" w:noVBand="1" w:val="04A0"/>
        <w:tblInd w:w="508.0" w:type="dxa"/>
      </w:tblPr>
      <w:tblGrid>
        <w:gridCol w:w="5362"/>
        <w:gridCol w:w="5362"/>
      </w:tblGrid>
      <w:tr>
        <w:trPr>
          <w:trHeight w:hRule="exact" w:val="240"/>
        </w:trPr>
        <w:tc>
          <w:tcPr>
            <w:tcW w:type="dxa" w:w="180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6" w:after="0"/>
              <w:ind w:left="0" w:right="542" w:firstLine="0"/>
              <w:jc w:val="right"/>
            </w:pPr>
            <w:r>
              <w:rPr>
                <w:rFonts w:ascii="MS" w:hAnsi="MS" w:eastAsia="MS"/>
                <w:b w:val="0"/>
                <w:i w:val="0"/>
                <w:color w:val="000000"/>
                <w:sz w:val="15"/>
              </w:rPr>
              <w:t>����</w:t>
            </w:r>
          </w:p>
        </w:tc>
        <w:tc>
          <w:tcPr>
            <w:tcW w:type="dxa" w:w="784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6" w:after="0"/>
              <w:ind w:left="0" w:right="3564" w:firstLine="0"/>
              <w:jc w:val="right"/>
            </w:pPr>
            <w:r>
              <w:rPr>
                <w:rFonts w:ascii="MS" w:hAnsi="MS" w:eastAsia="MS"/>
                <w:b w:val="0"/>
                <w:i w:val="0"/>
                <w:color w:val="000000"/>
                <w:sz w:val="15"/>
              </w:rPr>
              <w:t>����</w:t>
            </w:r>
          </w:p>
        </w:tc>
      </w:tr>
      <w:tr>
        <w:trPr>
          <w:trHeight w:hRule="exact" w:val="690"/>
        </w:trPr>
        <w:tc>
          <w:tcPr>
            <w:tcW w:type="dxa" w:w="180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262" w:after="0"/>
              <w:ind w:left="100" w:right="0" w:firstLine="0"/>
              <w:jc w:val="left"/>
            </w:pPr>
            <w:r>
              <w:rPr>
                <w:rFonts w:ascii="MS" w:hAnsi="MS" w:eastAsia="MS"/>
                <w:b w:val="0"/>
                <w:i w:val="0"/>
                <w:color w:val="000000"/>
                <w:sz w:val="15"/>
              </w:rPr>
              <w:t>��������</w:t>
            </w:r>
          </w:p>
        </w:tc>
        <w:tc>
          <w:tcPr>
            <w:tcW w:type="dxa" w:w="784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212" w:lineRule="exact" w:before="0" w:after="0"/>
              <w:ind w:left="158" w:right="144" w:firstLine="0"/>
              <w:jc w:val="left"/>
            </w:pPr>
            <w:r>
              <w:rPr>
                <w:rFonts w:ascii="MS" w:hAnsi="MS" w:eastAsia="MS"/>
                <w:b w:val="0"/>
                <w:i w:val="0"/>
                <w:color w:val="000000"/>
                <w:sz w:val="15"/>
              </w:rPr>
              <w:t>���������������������������������������������������</w:t>
            </w:r>
            <w:r>
              <w:rPr>
                <w:rFonts w:ascii="MS" w:hAnsi="MS" w:eastAsia="MS"/>
                <w:b w:val="0"/>
                <w:i w:val="0"/>
                <w:color w:val="000000"/>
                <w:sz w:val="15"/>
              </w:rPr>
              <w:t>���������������������������������������������</w:t>
            </w:r>
            <w:r>
              <w:br/>
            </w:r>
            <w:r>
              <w:rPr>
                <w:rFonts w:ascii="MS" w:hAnsi="MS" w:eastAsia="MS"/>
                <w:b w:val="0"/>
                <w:i w:val="0"/>
                <w:color w:val="000000"/>
                <w:sz w:val="15"/>
              </w:rPr>
              <w:t>�����������������������</w:t>
            </w:r>
          </w:p>
        </w:tc>
      </w:tr>
      <w:tr>
        <w:trPr>
          <w:trHeight w:hRule="exact" w:val="690"/>
        </w:trPr>
        <w:tc>
          <w:tcPr>
            <w:tcW w:type="dxa" w:w="180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262" w:after="0"/>
              <w:ind w:left="100" w:right="0" w:firstLine="0"/>
              <w:jc w:val="left"/>
            </w:pPr>
            <w:r>
              <w:rPr>
                <w:rFonts w:ascii="MS" w:hAnsi="MS" w:eastAsia="MS"/>
                <w:b w:val="0"/>
                <w:i w:val="0"/>
                <w:color w:val="000000"/>
                <w:sz w:val="15"/>
              </w:rPr>
              <w:t>���������</w:t>
            </w:r>
          </w:p>
        </w:tc>
        <w:tc>
          <w:tcPr>
            <w:tcW w:type="dxa" w:w="784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212" w:lineRule="exact" w:before="0" w:after="0"/>
              <w:ind w:left="158" w:right="0" w:firstLine="0"/>
              <w:jc w:val="left"/>
            </w:pPr>
            <w:r>
              <w:rPr>
                <w:rFonts w:ascii="MS" w:hAnsi="MS" w:eastAsia="MS"/>
                <w:b w:val="0"/>
                <w:i w:val="0"/>
                <w:color w:val="000000"/>
                <w:sz w:val="15"/>
              </w:rPr>
              <w:t>������������������������������������������������������</w:t>
            </w:r>
            <w:r>
              <w:rPr>
                <w:rFonts w:ascii="MS" w:hAnsi="MS" w:eastAsia="MS"/>
                <w:b w:val="0"/>
                <w:i w:val="0"/>
                <w:color w:val="000000"/>
                <w:sz w:val="15"/>
              </w:rPr>
              <w:t>���������������������������������������������</w:t>
            </w:r>
            <w:r>
              <w:br/>
            </w:r>
            <w:r>
              <w:rPr>
                <w:rFonts w:ascii="MS" w:hAnsi="MS" w:eastAsia="MS"/>
                <w:b w:val="0"/>
                <w:i w:val="0"/>
                <w:color w:val="000000"/>
                <w:sz w:val="15"/>
              </w:rPr>
              <w:t>���������������������������������������������������������</w:t>
            </w:r>
          </w:p>
        </w:tc>
      </w:tr>
      <w:tr>
        <w:trPr>
          <w:trHeight w:hRule="exact" w:val="690"/>
        </w:trPr>
        <w:tc>
          <w:tcPr>
            <w:tcW w:type="dxa" w:w="180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260" w:after="0"/>
              <w:ind w:left="100" w:right="0" w:firstLine="0"/>
              <w:jc w:val="left"/>
            </w:pPr>
            <w:r>
              <w:rPr>
                <w:rFonts w:ascii="MS" w:hAnsi="MS" w:eastAsia="MS"/>
                <w:b w:val="0"/>
                <w:i w:val="0"/>
                <w:color w:val="000000"/>
                <w:sz w:val="15"/>
              </w:rPr>
              <w:t>��������</w:t>
            </w:r>
          </w:p>
        </w:tc>
        <w:tc>
          <w:tcPr>
            <w:tcW w:type="dxa" w:w="784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212" w:lineRule="exact" w:before="0" w:after="0"/>
              <w:ind w:left="158" w:right="144" w:firstLine="0"/>
              <w:jc w:val="left"/>
            </w:pPr>
            <w:r>
              <w:rPr>
                <w:rFonts w:ascii="MS" w:hAnsi="MS" w:eastAsia="MS"/>
                <w:b w:val="0"/>
                <w:i w:val="0"/>
                <w:color w:val="000000"/>
                <w:sz w:val="15"/>
              </w:rPr>
              <w:t>���������������������������������������������������</w:t>
            </w:r>
            <w:r>
              <w:rPr>
                <w:rFonts w:ascii="MS" w:hAnsi="MS" w:eastAsia="MS"/>
                <w:b w:val="0"/>
                <w:i w:val="0"/>
                <w:color w:val="000000"/>
                <w:sz w:val="15"/>
              </w:rPr>
              <w:t>��������������������������������������������������</w:t>
            </w:r>
            <w:r>
              <w:rPr>
                <w:rFonts w:ascii="MS" w:hAnsi="MS" w:eastAsia="MS"/>
                <w:b w:val="0"/>
                <w:i w:val="0"/>
                <w:color w:val="000000"/>
                <w:sz w:val="15"/>
              </w:rPr>
              <w:t>����������������������������</w:t>
            </w:r>
          </w:p>
        </w:tc>
      </w:tr>
      <w:tr>
        <w:trPr>
          <w:trHeight w:hRule="exact" w:val="238"/>
        </w:trPr>
        <w:tc>
          <w:tcPr>
            <w:tcW w:type="dxa" w:w="180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6" w:after="0"/>
              <w:ind w:left="100" w:right="0" w:firstLine="0"/>
              <w:jc w:val="left"/>
            </w:pPr>
            <w:r>
              <w:rPr>
                <w:rFonts w:ascii="MS" w:hAnsi="MS" w:eastAsia="MS"/>
                <w:b w:val="0"/>
                <w:i w:val="0"/>
                <w:color w:val="000000"/>
                <w:sz w:val="15"/>
              </w:rPr>
              <w:t>�������</w:t>
            </w:r>
          </w:p>
        </w:tc>
        <w:tc>
          <w:tcPr>
            <w:tcW w:type="dxa" w:w="784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36" w:after="0"/>
              <w:ind w:left="158" w:right="0" w:firstLine="0"/>
              <w:jc w:val="left"/>
            </w:pPr>
            <w:r>
              <w:rPr>
                <w:rFonts w:ascii="MS" w:hAnsi="MS" w:eastAsia="MS"/>
                <w:b w:val="0"/>
                <w:i w:val="0"/>
                <w:color w:val="000000"/>
                <w:sz w:val="15"/>
              </w:rPr>
              <w:t>������������</w:t>
            </w:r>
          </w:p>
        </w:tc>
      </w:tr>
    </w:tbl>
    <w:p>
      <w:pPr>
        <w:autoSpaceDN w:val="0"/>
        <w:autoSpaceDE w:val="0"/>
        <w:widowControl/>
        <w:spacing w:line="270" w:lineRule="exact" w:before="172" w:after="0"/>
        <w:ind w:left="1228" w:right="5328" w:hanging="360"/>
        <w:jc w:val="left"/>
      </w:pPr>
      <w:r>
        <w:rPr>
          <w:rFonts w:ascii="MS" w:hAnsi="MS" w:eastAsia="MS"/>
          <w:b w:val="0"/>
          <w:i w:val="0"/>
          <w:color w:val="000000"/>
          <w:sz w:val="18"/>
        </w:rPr>
        <w:t>�</w:t>
      </w:r>
      <w:r>
        <w:rPr>
          <w:rFonts w:ascii="MS" w:hAnsi="MS" w:eastAsia="MS"/>
          <w:b w:val="0"/>
          <w:i w:val="0"/>
          <w:color w:val="000000"/>
          <w:sz w:val="15"/>
        </w:rPr>
        <w:t>������������������������������</w:t>
      </w:r>
      <w:r>
        <w:br/>
      </w:r>
      <w:r>
        <w:rPr>
          <w:rFonts w:ascii="MS" w:hAnsi="MS" w:eastAsia="MS"/>
          <w:b w:val="0"/>
          <w:i w:val="0"/>
          <w:color w:val="000000"/>
          <w:sz w:val="18"/>
        </w:rPr>
        <w:t>�</w:t>
      </w:r>
      <w:r>
        <w:br/>
      </w:r>
      <w:r>
        <w:rPr>
          <w:rFonts w:ascii="MS" w:hAnsi="MS" w:eastAsia="MS"/>
          <w:b w:val="0"/>
          <w:i w:val="0"/>
          <w:color w:val="000000"/>
          <w:sz w:val="18"/>
        </w:rPr>
        <w:t>�</w:t>
      </w:r>
    </w:p>
    <w:p>
      <w:pPr>
        <w:autoSpaceDN w:val="0"/>
        <w:autoSpaceDE w:val="0"/>
        <w:widowControl/>
        <w:spacing w:line="318" w:lineRule="exact" w:before="3512" w:after="0"/>
        <w:ind w:left="5082" w:right="4896" w:hanging="18"/>
        <w:jc w:val="left"/>
      </w:pPr>
      <w:r>
        <w:rPr>
          <w:rFonts w:ascii="MS" w:hAnsi="MS" w:eastAsia="MS"/>
          <w:b w:val="0"/>
          <w:i w:val="0"/>
          <w:color w:val="000000"/>
          <w:sz w:val="18"/>
        </w:rPr>
        <w:t>�����</w:t>
      </w:r>
      <w:r>
        <w:br/>
      </w:r>
      <w:r>
        <w:rPr>
          <w:rFonts w:ascii="MS" w:hAnsi="MS" w:eastAsia="MS"/>
          <w:b w:val="0"/>
          <w:i w:val="0"/>
          <w:color w:val="000000"/>
          <w:sz w:val="18"/>
        </w:rPr>
        <w:t>-  10 -</w:t>
      </w:r>
    </w:p>
    <w:p>
      <w:pPr>
        <w:sectPr>
          <w:pgSz w:w="11904" w:h="16840"/>
          <w:pgMar w:top="0" w:right="580" w:bottom="0" w:left="600" w:header="720" w:footer="720" w:gutter="0"/>
          <w:cols w:space="720" w:num="1" w:equalWidth="0">
            <w:col w:w="10724" w:space="0"/>
            <w:col w:w="11906" w:space="0"/>
            <w:col w:w="11906" w:space="0"/>
            <w:col w:w="11906" w:space="0"/>
            <w:col w:w="11906" w:space="0"/>
            <w:col w:w="10724" w:space="0"/>
            <w:col w:w="10724" w:space="0"/>
            <w:col w:w="10724" w:space="0"/>
            <w:col w:w="11904" w:space="0"/>
            <w:col w:w="11904" w:space="0"/>
          </w:cols>
          <w:docGrid w:linePitch="360"/>
        </w:sectPr>
      </w:pPr>
    </w:p>
    <w:p>
      <w:pPr>
        <w:autoSpaceDN w:val="0"/>
        <w:autoSpaceDE w:val="0"/>
        <w:widowControl/>
        <w:spacing w:line="236" w:lineRule="exact" w:before="280" w:after="0"/>
        <w:ind w:left="0" w:right="60" w:firstLine="0"/>
        <w:jc w:val="right"/>
      </w:pPr>
      <w:r>
        <w:rPr>
          <w:rFonts w:ascii="MS" w:hAnsi="MS" w:eastAsia="MS"/>
          <w:b w:val="0"/>
          <w:i w:val="0"/>
          <w:color w:val="000000"/>
          <w:sz w:val="18"/>
        </w:rPr>
        <w:t>日立金属( 株) ( 5486) 平成22年3月期 第1四半期決算短信</w:t>
      </w:r>
    </w:p>
    <w:p>
      <w:pPr>
        <w:autoSpaceDN w:val="0"/>
        <w:autoSpaceDE w:val="0"/>
        <w:widowControl/>
        <w:spacing w:line="270" w:lineRule="exact" w:before="632" w:after="38"/>
        <w:ind w:left="508" w:right="3888" w:firstLine="0"/>
        <w:jc w:val="left"/>
      </w:pPr>
      <w:r>
        <w:rPr>
          <w:rFonts w:ascii="MS" w:hAnsi="MS" w:eastAsia="MS"/>
          <w:b w:val="0"/>
          <w:i w:val="0"/>
          <w:color w:val="000000"/>
          <w:sz w:val="18"/>
        </w:rPr>
        <w:t>�������������</w:t>
      </w:r>
      <w:r>
        <w:br/>
      </w:r>
      <w:r>
        <w:rPr>
          <w:rFonts w:ascii="MS" w:hAnsi="MS" w:eastAsia="MS"/>
          <w:b w:val="0"/>
          <w:i w:val="0"/>
          <w:color w:val="000000"/>
          <w:sz w:val="18"/>
        </w:rPr>
        <w:t>��������������������������������������</w:t>
      </w:r>
    </w:p>
    <w:tbl>
      <w:tblPr>
        <w:tblW w:type="auto" w:w="0"/>
        <w:tblLayout w:type="fixed"/>
        <w:tblLook w:firstColumn="1" w:firstRow="1" w:lastColumn="0" w:lastRow="0" w:noHBand="0" w:noVBand="1" w:val="04A0"/>
        <w:tblInd w:w="508.0" w:type="dxa"/>
      </w:tblPr>
      <w:tblGrid>
        <w:gridCol w:w="1340"/>
        <w:gridCol w:w="1340"/>
        <w:gridCol w:w="1340"/>
        <w:gridCol w:w="1340"/>
        <w:gridCol w:w="1340"/>
        <w:gridCol w:w="1340"/>
        <w:gridCol w:w="1340"/>
        <w:gridCol w:w="1340"/>
      </w:tblGrid>
      <w:tr>
        <w:trPr>
          <w:trHeight w:hRule="exact" w:val="514"/>
        </w:trPr>
        <w:tc>
          <w:tcPr>
            <w:tcW w:type="dxa" w:w="2048"/>
            <w:tcBorders>
              <w:start w:sz="6.0" w:val="single" w:color="#000000"/>
              <w:top w:sz="6.0" w:val="single" w:color="#000000"/>
              <w:end w:sz="6.0" w:val="single" w:color="#000000"/>
              <w:bottom w:sz="6.0" w:val="single" w:color="#000000"/>
            </w:tcBorders>
            <w:tcMar>
              <w:start w:w="0" w:type="dxa"/>
              <w:end w:w="0" w:type="dxa"/>
            </w:tcMar>
          </w:tcP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08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0" w:right="0" w:firstLine="0"/>
              <w:jc w:val="center"/>
            </w:pPr>
            <w:r>
              <w:rPr>
                <w:rFonts w:ascii="MS" w:hAnsi="MS" w:eastAsia="MS"/>
                <w:b w:val="0"/>
                <w:i w:val="0"/>
                <w:color w:val="000000"/>
                <w:sz w:val="15"/>
              </w:rPr>
              <w:t>������</w:t>
            </w: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r>
      <w:tr>
        <w:trPr>
          <w:trHeight w:hRule="exact" w:val="1136"/>
        </w:trPr>
        <w:tc>
          <w:tcPr>
            <w:tcW w:type="dxa" w:w="2048"/>
            <w:tcBorders>
              <w:start w:sz="6.0" w:val="single" w:color="#000000"/>
              <w:top w:sz="6.0" w:val="single" w:color="#000000"/>
              <w:end w:sz="6.0" w:val="single" w:color="#000000"/>
              <w:bottom w:sz="6.0" w:val="single" w:color="#000000"/>
            </w:tcBorders>
            <w:tcMar>
              <w:start w:w="0" w:type="dxa"/>
              <w:end w:w="0" w:type="dxa"/>
            </w:tcMar>
          </w:tcPr>
          <w:p>
            <w:pPr>
              <w:autoSpaceDN w:val="0"/>
              <w:tabs>
                <w:tab w:pos="224" w:val="left"/>
              </w:tabs>
              <w:autoSpaceDE w:val="0"/>
              <w:widowControl/>
              <w:spacing w:line="272" w:lineRule="exact" w:before="0" w:after="0"/>
              <w:ind w:left="0" w:right="0" w:firstLine="0"/>
              <w:jc w:val="left"/>
            </w:pPr>
            <w:r>
              <w:rPr>
                <w:rFonts w:ascii="MS" w:hAnsi="MS" w:eastAsia="MS"/>
                <w:b w:val="0"/>
                <w:i w:val="0"/>
                <w:color w:val="000000"/>
                <w:sz w:val="15"/>
              </w:rPr>
              <w:t>����</w:t>
            </w:r>
            <w:r>
              <w:br/>
            </w:r>
            <w:r>
              <w:rPr>
                <w:rFonts w:ascii="MS" w:hAnsi="MS" w:eastAsia="MS"/>
                <w:b w:val="0"/>
                <w:i w:val="0"/>
                <w:color w:val="000000"/>
                <w:sz w:val="15"/>
              </w:rPr>
              <w:t>��������������</w:t>
            </w:r>
            <w:r>
              <w:rPr>
                <w:rFonts w:ascii="MS" w:hAnsi="MS" w:eastAsia="MS"/>
                <w:b w:val="0"/>
                <w:i w:val="0"/>
                <w:color w:val="000000"/>
                <w:sz w:val="15"/>
              </w:rPr>
              <w:t>����������</w:t>
            </w:r>
            <w:r>
              <w:br/>
            </w:r>
            <w:r>
              <w:tab/>
            </w: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4" w:firstLine="0"/>
              <w:jc w:val="right"/>
            </w:pPr>
            <w:r>
              <w:rPr>
                <w:rFonts w:ascii="MS" w:hAnsi="MS" w:eastAsia="MS"/>
                <w:b w:val="0"/>
                <w:i w:val="0"/>
                <w:color w:val="000000"/>
                <w:sz w:val="15"/>
              </w:rPr>
              <w:t>�������</w:t>
            </w:r>
          </w:p>
          <w:p>
            <w:pPr>
              <w:autoSpaceDN w:val="0"/>
              <w:autoSpaceDE w:val="0"/>
              <w:widowControl/>
              <w:spacing w:line="150" w:lineRule="exact" w:before="24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4" w:firstLine="0"/>
              <w:jc w:val="right"/>
            </w:pPr>
            <w:r>
              <w:rPr>
                <w:rFonts w:ascii="MS" w:hAnsi="MS" w:eastAsia="MS"/>
                <w:b w:val="0"/>
                <w:i w:val="0"/>
                <w:color w:val="000000"/>
                <w:sz w:val="15"/>
              </w:rPr>
              <w:t>������</w:t>
            </w:r>
          </w:p>
          <w:p>
            <w:pPr>
              <w:autoSpaceDN w:val="0"/>
              <w:autoSpaceDE w:val="0"/>
              <w:widowControl/>
              <w:spacing w:line="150" w:lineRule="exact" w:before="24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4" w:firstLine="0"/>
              <w:jc w:val="right"/>
            </w:pPr>
            <w:r>
              <w:rPr>
                <w:rFonts w:ascii="MS" w:hAnsi="MS" w:eastAsia="MS"/>
                <w:b w:val="0"/>
                <w:i w:val="0"/>
                <w:color w:val="000000"/>
                <w:sz w:val="15"/>
              </w:rPr>
              <w:t>������</w:t>
            </w:r>
          </w:p>
          <w:p>
            <w:pPr>
              <w:autoSpaceDN w:val="0"/>
              <w:autoSpaceDE w:val="0"/>
              <w:widowControl/>
              <w:spacing w:line="150" w:lineRule="exact" w:before="24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6" w:firstLine="0"/>
              <w:jc w:val="right"/>
            </w:pPr>
            <w:r>
              <w:rPr>
                <w:rFonts w:ascii="MS" w:hAnsi="MS" w:eastAsia="MS"/>
                <w:b w:val="0"/>
                <w:i w:val="0"/>
                <w:color w:val="000000"/>
                <w:sz w:val="15"/>
              </w:rPr>
              <w:t>�����</w:t>
            </w:r>
          </w:p>
          <w:p>
            <w:pPr>
              <w:autoSpaceDN w:val="0"/>
              <w:autoSpaceDE w:val="0"/>
              <w:widowControl/>
              <w:spacing w:line="150" w:lineRule="exact" w:before="246" w:after="0"/>
              <w:ind w:left="0" w:right="76" w:firstLine="0"/>
              <w:jc w:val="right"/>
            </w:pPr>
            <w:r>
              <w:rPr>
                <w:rFonts w:ascii="MS" w:hAnsi="MS" w:eastAsia="MS"/>
                <w:b w:val="0"/>
                <w:i w:val="0"/>
                <w:color w:val="000000"/>
                <w:sz w:val="15"/>
              </w:rPr>
              <w:t>���</w:t>
            </w:r>
          </w:p>
        </w:tc>
        <w:tc>
          <w:tcPr>
            <w:tcW w:type="dxa" w:w="108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4" w:firstLine="0"/>
              <w:jc w:val="right"/>
            </w:pPr>
            <w:r>
              <w:rPr>
                <w:rFonts w:ascii="MS" w:hAnsi="MS" w:eastAsia="MS"/>
                <w:b w:val="0"/>
                <w:i w:val="0"/>
                <w:color w:val="000000"/>
                <w:sz w:val="15"/>
              </w:rPr>
              <w:t>�������</w:t>
            </w:r>
          </w:p>
          <w:p>
            <w:pPr>
              <w:autoSpaceDN w:val="0"/>
              <w:autoSpaceDE w:val="0"/>
              <w:widowControl/>
              <w:spacing w:line="150" w:lineRule="exact" w:before="24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4" w:firstLine="0"/>
              <w:jc w:val="right"/>
            </w:pPr>
            <w:r>
              <w:rPr>
                <w:rFonts w:ascii="MS" w:hAnsi="MS" w:eastAsia="MS"/>
                <w:b w:val="0"/>
                <w:i w:val="0"/>
                <w:color w:val="000000"/>
                <w:sz w:val="15"/>
              </w:rPr>
              <w:t>�</w:t>
            </w:r>
          </w:p>
          <w:p>
            <w:pPr>
              <w:autoSpaceDN w:val="0"/>
              <w:autoSpaceDE w:val="0"/>
              <w:widowControl/>
              <w:spacing w:line="150" w:lineRule="exact" w:before="24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4" w:firstLine="0"/>
              <w:jc w:val="right"/>
            </w:pPr>
            <w:r>
              <w:rPr>
                <w:rFonts w:ascii="MS" w:hAnsi="MS" w:eastAsia="MS"/>
                <w:b w:val="0"/>
                <w:i w:val="0"/>
                <w:color w:val="000000"/>
                <w:sz w:val="15"/>
              </w:rPr>
              <w:t>�������</w:t>
            </w:r>
          </w:p>
          <w:p>
            <w:pPr>
              <w:autoSpaceDN w:val="0"/>
              <w:autoSpaceDE w:val="0"/>
              <w:widowControl/>
              <w:spacing w:line="150" w:lineRule="exact" w:before="246" w:after="0"/>
              <w:ind w:left="0" w:right="74" w:firstLine="0"/>
              <w:jc w:val="right"/>
            </w:pPr>
            <w:r>
              <w:rPr>
                <w:rFonts w:ascii="MS" w:hAnsi="MS" w:eastAsia="MS"/>
                <w:b w:val="0"/>
                <w:i w:val="0"/>
                <w:color w:val="000000"/>
                <w:sz w:val="15"/>
              </w:rPr>
              <w:t>�</w:t>
            </w:r>
          </w:p>
        </w:tc>
      </w:tr>
      <w:tr>
        <w:trPr>
          <w:trHeight w:hRule="exact" w:val="340"/>
        </w:trPr>
        <w:tc>
          <w:tcPr>
            <w:tcW w:type="dxa" w:w="204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0" w:firstLine="0"/>
              <w:jc w:val="center"/>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6" w:firstLine="0"/>
              <w:jc w:val="right"/>
            </w:pPr>
            <w:r>
              <w:rPr>
                <w:rFonts w:ascii="MS" w:hAnsi="MS" w:eastAsia="MS"/>
                <w:b w:val="0"/>
                <w:i w:val="0"/>
                <w:color w:val="000000"/>
                <w:sz w:val="15"/>
              </w:rPr>
              <w:t>�����</w:t>
            </w:r>
          </w:p>
        </w:tc>
        <w:tc>
          <w:tcPr>
            <w:tcW w:type="dxa" w:w="108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r>
      <w:tr>
        <w:trPr>
          <w:trHeight w:hRule="exact" w:val="340"/>
        </w:trPr>
        <w:tc>
          <w:tcPr>
            <w:tcW w:type="dxa" w:w="204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0" w:firstLine="0"/>
              <w:jc w:val="center"/>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6" w:firstLine="0"/>
              <w:jc w:val="right"/>
            </w:pPr>
            <w:r>
              <w:rPr>
                <w:rFonts w:ascii="MS" w:hAnsi="MS" w:eastAsia="MS"/>
                <w:b w:val="0"/>
                <w:i w:val="0"/>
                <w:color w:val="000000"/>
                <w:sz w:val="15"/>
              </w:rPr>
              <w:t>���</w:t>
            </w:r>
          </w:p>
        </w:tc>
        <w:tc>
          <w:tcPr>
            <w:tcW w:type="dxa" w:w="108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r>
    </w:tbl>
    <w:p>
      <w:pPr>
        <w:autoSpaceDN w:val="0"/>
        <w:autoSpaceDE w:val="0"/>
        <w:widowControl/>
        <w:spacing w:line="180" w:lineRule="exact" w:before="306" w:after="38"/>
        <w:ind w:left="508" w:right="0" w:firstLine="0"/>
        <w:jc w:val="left"/>
      </w:pPr>
      <w:r>
        <w:rPr>
          <w:rFonts w:ascii="MS" w:hAnsi="MS" w:eastAsia="MS"/>
          <w:b w:val="0"/>
          <w:i w:val="0"/>
          <w:color w:val="000000"/>
          <w:sz w:val="18"/>
        </w:rPr>
        <w:t>��������������������������������������</w:t>
      </w:r>
    </w:p>
    <w:tbl>
      <w:tblPr>
        <w:tblW w:type="auto" w:w="0"/>
        <w:tblLayout w:type="fixed"/>
        <w:tblLook w:firstColumn="1" w:firstRow="1" w:lastColumn="0" w:lastRow="0" w:noHBand="0" w:noVBand="1" w:val="04A0"/>
        <w:tblInd w:w="508.0" w:type="dxa"/>
      </w:tblPr>
      <w:tblGrid>
        <w:gridCol w:w="1340"/>
        <w:gridCol w:w="1340"/>
        <w:gridCol w:w="1340"/>
        <w:gridCol w:w="1340"/>
        <w:gridCol w:w="1340"/>
        <w:gridCol w:w="1340"/>
        <w:gridCol w:w="1340"/>
        <w:gridCol w:w="1340"/>
      </w:tblGrid>
      <w:tr>
        <w:trPr>
          <w:trHeight w:hRule="exact" w:val="516"/>
        </w:trPr>
        <w:tc>
          <w:tcPr>
            <w:tcW w:type="dxa" w:w="2048"/>
            <w:tcBorders>
              <w:start w:sz="6.0" w:val="single" w:color="#000000"/>
              <w:top w:sz="6.0" w:val="single" w:color="#000000"/>
              <w:end w:sz="6.0" w:val="single" w:color="#000000"/>
              <w:bottom w:sz="6.0" w:val="single" w:color="#000000"/>
            </w:tcBorders>
            <w:tcMar>
              <w:start w:w="0" w:type="dxa"/>
              <w:end w:w="0" w:type="dxa"/>
            </w:tcMar>
          </w:tcP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08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0" w:right="0" w:firstLine="0"/>
              <w:jc w:val="center"/>
            </w:pPr>
            <w:r>
              <w:rPr>
                <w:rFonts w:ascii="MS" w:hAnsi="MS" w:eastAsia="MS"/>
                <w:b w:val="0"/>
                <w:i w:val="0"/>
                <w:color w:val="000000"/>
                <w:sz w:val="15"/>
              </w:rPr>
              <w:t>������</w:t>
            </w: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r>
      <w:tr>
        <w:trPr>
          <w:trHeight w:hRule="exact" w:val="1136"/>
        </w:trPr>
        <w:tc>
          <w:tcPr>
            <w:tcW w:type="dxa" w:w="2048"/>
            <w:tcBorders>
              <w:start w:sz="6.0" w:val="single" w:color="#000000"/>
              <w:top w:sz="6.0" w:val="single" w:color="#000000"/>
              <w:end w:sz="6.0" w:val="single" w:color="#000000"/>
              <w:bottom w:sz="6.0" w:val="single" w:color="#000000"/>
            </w:tcBorders>
            <w:tcMar>
              <w:start w:w="0" w:type="dxa"/>
              <w:end w:w="0" w:type="dxa"/>
            </w:tcMar>
          </w:tcPr>
          <w:p>
            <w:pPr>
              <w:autoSpaceDN w:val="0"/>
              <w:tabs>
                <w:tab w:pos="224" w:val="left"/>
              </w:tabs>
              <w:autoSpaceDE w:val="0"/>
              <w:widowControl/>
              <w:spacing w:line="270" w:lineRule="exact" w:before="0" w:after="0"/>
              <w:ind w:left="0" w:right="0" w:firstLine="0"/>
              <w:jc w:val="left"/>
            </w:pPr>
            <w:r>
              <w:rPr>
                <w:rFonts w:ascii="MS" w:hAnsi="MS" w:eastAsia="MS"/>
                <w:b w:val="0"/>
                <w:i w:val="0"/>
                <w:color w:val="000000"/>
                <w:sz w:val="15"/>
              </w:rPr>
              <w:t>����</w:t>
            </w:r>
            <w:r>
              <w:br/>
            </w:r>
            <w:r>
              <w:rPr>
                <w:rFonts w:ascii="MS" w:hAnsi="MS" w:eastAsia="MS"/>
                <w:b w:val="0"/>
                <w:i w:val="0"/>
                <w:color w:val="000000"/>
                <w:sz w:val="15"/>
              </w:rPr>
              <w:t>��������������</w:t>
            </w:r>
            <w:r>
              <w:rPr>
                <w:rFonts w:ascii="MS" w:hAnsi="MS" w:eastAsia="MS"/>
                <w:b w:val="0"/>
                <w:i w:val="0"/>
                <w:color w:val="000000"/>
                <w:sz w:val="15"/>
              </w:rPr>
              <w:t>����������</w:t>
            </w:r>
            <w:r>
              <w:br/>
            </w:r>
            <w:r>
              <w:tab/>
            </w: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4" w:firstLine="0"/>
              <w:jc w:val="right"/>
            </w:pPr>
            <w:r>
              <w:rPr>
                <w:rFonts w:ascii="MS" w:hAnsi="MS" w:eastAsia="MS"/>
                <w:b w:val="0"/>
                <w:i w:val="0"/>
                <w:color w:val="000000"/>
                <w:sz w:val="15"/>
              </w:rPr>
              <w:t>������</w:t>
            </w:r>
          </w:p>
          <w:p>
            <w:pPr>
              <w:autoSpaceDN w:val="0"/>
              <w:autoSpaceDE w:val="0"/>
              <w:widowControl/>
              <w:spacing w:line="150" w:lineRule="exact" w:before="244"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4" w:firstLine="0"/>
              <w:jc w:val="right"/>
            </w:pPr>
            <w:r>
              <w:rPr>
                <w:rFonts w:ascii="MS" w:hAnsi="MS" w:eastAsia="MS"/>
                <w:b w:val="0"/>
                <w:i w:val="0"/>
                <w:color w:val="000000"/>
                <w:sz w:val="15"/>
              </w:rPr>
              <w:t>������</w:t>
            </w:r>
          </w:p>
          <w:p>
            <w:pPr>
              <w:autoSpaceDN w:val="0"/>
              <w:autoSpaceDE w:val="0"/>
              <w:widowControl/>
              <w:spacing w:line="150" w:lineRule="exact" w:before="244"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4" w:firstLine="0"/>
              <w:jc w:val="right"/>
            </w:pPr>
            <w:r>
              <w:rPr>
                <w:rFonts w:ascii="MS" w:hAnsi="MS" w:eastAsia="MS"/>
                <w:b w:val="0"/>
                <w:i w:val="0"/>
                <w:color w:val="000000"/>
                <w:sz w:val="15"/>
              </w:rPr>
              <w:t>������</w:t>
            </w:r>
          </w:p>
          <w:p>
            <w:pPr>
              <w:autoSpaceDN w:val="0"/>
              <w:autoSpaceDE w:val="0"/>
              <w:widowControl/>
              <w:spacing w:line="150" w:lineRule="exact" w:before="244"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6" w:firstLine="0"/>
              <w:jc w:val="right"/>
            </w:pPr>
            <w:r>
              <w:rPr>
                <w:rFonts w:ascii="MS" w:hAnsi="MS" w:eastAsia="MS"/>
                <w:b w:val="0"/>
                <w:i w:val="0"/>
                <w:color w:val="000000"/>
                <w:sz w:val="15"/>
              </w:rPr>
              <w:t>�����</w:t>
            </w:r>
          </w:p>
          <w:p>
            <w:pPr>
              <w:autoSpaceDN w:val="0"/>
              <w:autoSpaceDE w:val="0"/>
              <w:widowControl/>
              <w:spacing w:line="150" w:lineRule="exact" w:before="244" w:after="0"/>
              <w:ind w:left="0" w:right="76" w:firstLine="0"/>
              <w:jc w:val="right"/>
            </w:pPr>
            <w:r>
              <w:rPr>
                <w:rFonts w:ascii="MS" w:hAnsi="MS" w:eastAsia="MS"/>
                <w:b w:val="0"/>
                <w:i w:val="0"/>
                <w:color w:val="000000"/>
                <w:sz w:val="15"/>
              </w:rPr>
              <w:t>��</w:t>
            </w:r>
          </w:p>
        </w:tc>
        <w:tc>
          <w:tcPr>
            <w:tcW w:type="dxa" w:w="108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4" w:firstLine="0"/>
              <w:jc w:val="right"/>
            </w:pPr>
            <w:r>
              <w:rPr>
                <w:rFonts w:ascii="MS" w:hAnsi="MS" w:eastAsia="MS"/>
                <w:b w:val="0"/>
                <w:i w:val="0"/>
                <w:color w:val="000000"/>
                <w:sz w:val="15"/>
              </w:rPr>
              <w:t>������</w:t>
            </w:r>
          </w:p>
          <w:p>
            <w:pPr>
              <w:autoSpaceDN w:val="0"/>
              <w:autoSpaceDE w:val="0"/>
              <w:widowControl/>
              <w:spacing w:line="150" w:lineRule="exact" w:before="244"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4" w:firstLine="0"/>
              <w:jc w:val="right"/>
            </w:pPr>
            <w:r>
              <w:rPr>
                <w:rFonts w:ascii="MS" w:hAnsi="MS" w:eastAsia="MS"/>
                <w:b w:val="0"/>
                <w:i w:val="0"/>
                <w:color w:val="000000"/>
                <w:sz w:val="15"/>
              </w:rPr>
              <w:t>�</w:t>
            </w:r>
          </w:p>
          <w:p>
            <w:pPr>
              <w:autoSpaceDN w:val="0"/>
              <w:autoSpaceDE w:val="0"/>
              <w:widowControl/>
              <w:spacing w:line="150" w:lineRule="exact" w:before="244"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426" w:after="0"/>
              <w:ind w:left="0" w:right="74" w:firstLine="0"/>
              <w:jc w:val="right"/>
            </w:pPr>
            <w:r>
              <w:rPr>
                <w:rFonts w:ascii="MS" w:hAnsi="MS" w:eastAsia="MS"/>
                <w:b w:val="0"/>
                <w:i w:val="0"/>
                <w:color w:val="000000"/>
                <w:sz w:val="15"/>
              </w:rPr>
              <w:t>������</w:t>
            </w:r>
          </w:p>
          <w:p>
            <w:pPr>
              <w:autoSpaceDN w:val="0"/>
              <w:autoSpaceDE w:val="0"/>
              <w:widowControl/>
              <w:spacing w:line="150" w:lineRule="exact" w:before="244" w:after="0"/>
              <w:ind w:left="0" w:right="74" w:firstLine="0"/>
              <w:jc w:val="right"/>
            </w:pPr>
            <w:r>
              <w:rPr>
                <w:rFonts w:ascii="MS" w:hAnsi="MS" w:eastAsia="MS"/>
                <w:b w:val="0"/>
                <w:i w:val="0"/>
                <w:color w:val="000000"/>
                <w:sz w:val="15"/>
              </w:rPr>
              <w:t>�</w:t>
            </w:r>
          </w:p>
        </w:tc>
      </w:tr>
      <w:tr>
        <w:trPr>
          <w:trHeight w:hRule="exact" w:val="340"/>
        </w:trPr>
        <w:tc>
          <w:tcPr>
            <w:tcW w:type="dxa" w:w="204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0" w:firstLine="0"/>
              <w:jc w:val="center"/>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6" w:firstLine="0"/>
              <w:jc w:val="right"/>
            </w:pPr>
            <w:r>
              <w:rPr>
                <w:rFonts w:ascii="MS" w:hAnsi="MS" w:eastAsia="MS"/>
                <w:b w:val="0"/>
                <w:i w:val="0"/>
                <w:color w:val="000000"/>
                <w:sz w:val="15"/>
              </w:rPr>
              <w:t>�����</w:t>
            </w:r>
          </w:p>
        </w:tc>
        <w:tc>
          <w:tcPr>
            <w:tcW w:type="dxa" w:w="108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r>
      <w:tr>
        <w:trPr>
          <w:trHeight w:hRule="exact" w:val="340"/>
        </w:trPr>
        <w:tc>
          <w:tcPr>
            <w:tcW w:type="dxa" w:w="204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0" w:firstLine="0"/>
              <w:jc w:val="center"/>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6" w:firstLine="0"/>
              <w:jc w:val="right"/>
            </w:pPr>
            <w:r>
              <w:rPr>
                <w:rFonts w:ascii="MS" w:hAnsi="MS" w:eastAsia="MS"/>
                <w:b w:val="0"/>
                <w:i w:val="0"/>
                <w:color w:val="000000"/>
                <w:sz w:val="15"/>
              </w:rPr>
              <w:t>���</w:t>
            </w:r>
          </w:p>
        </w:tc>
        <w:tc>
          <w:tcPr>
            <w:tcW w:type="dxa" w:w="1088"/>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c>
          <w:tcPr>
            <w:tcW w:type="dxa" w:w="109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r>
    </w:tbl>
    <w:p>
      <w:pPr>
        <w:autoSpaceDN w:val="0"/>
        <w:tabs>
          <w:tab w:pos="868" w:val="left"/>
          <w:tab w:pos="1048" w:val="left"/>
        </w:tabs>
        <w:autoSpaceDE w:val="0"/>
        <w:widowControl/>
        <w:spacing w:line="234" w:lineRule="exact" w:before="0" w:after="36"/>
        <w:ind w:left="508" w:right="3888" w:firstLine="0"/>
        <w:jc w:val="left"/>
      </w:pPr>
      <w:r>
        <w:rPr>
          <w:rFonts w:ascii="MS" w:hAnsi="MS" w:eastAsia="MS"/>
          <w:b w:val="0"/>
          <w:i w:val="0"/>
          <w:color w:val="000000"/>
          <w:sz w:val="15"/>
        </w:rPr>
        <w:t>�������������������������������</w:t>
      </w:r>
      <w:r>
        <w:br/>
      </w:r>
      <w:r>
        <w:tab/>
      </w:r>
      <w:r>
        <w:rPr>
          <w:rFonts w:ascii="MS" w:hAnsi="MS" w:eastAsia="MS"/>
          <w:b w:val="0"/>
          <w:i w:val="0"/>
          <w:color w:val="000000"/>
          <w:sz w:val="15"/>
        </w:rPr>
        <w:t>��������������������</w:t>
      </w:r>
      <w:r>
        <w:br/>
      </w:r>
      <w:r>
        <w:tab/>
      </w:r>
      <w:r>
        <w:rPr>
          <w:rFonts w:ascii="MS" w:hAnsi="MS" w:eastAsia="MS"/>
          <w:b w:val="0"/>
          <w:i w:val="0"/>
          <w:color w:val="000000"/>
          <w:sz w:val="15"/>
        </w:rPr>
        <w:t>�������������</w:t>
      </w:r>
      <w:r>
        <w:br/>
      </w:r>
      <w:r>
        <w:tab/>
      </w:r>
      <w:r>
        <w:rPr>
          <w:rFonts w:ascii="MS" w:hAnsi="MS" w:eastAsia="MS"/>
          <w:b w:val="0"/>
          <w:i w:val="0"/>
          <w:color w:val="000000"/>
          <w:sz w:val="15"/>
        </w:rPr>
        <w:t>��������������������������������������</w:t>
      </w:r>
      <w:r>
        <w:tab/>
      </w:r>
      <w:r>
        <w:rPr>
          <w:rFonts w:ascii="MS" w:hAnsi="MS" w:eastAsia="MS"/>
          <w:b w:val="0"/>
          <w:i w:val="0"/>
          <w:color w:val="000000"/>
          <w:sz w:val="15"/>
        </w:rPr>
        <w:t>��������������</w:t>
      </w:r>
      <w:r>
        <w:br/>
      </w:r>
      <w:r>
        <w:tab/>
      </w:r>
      <w:r>
        <w:rPr>
          <w:rFonts w:ascii="MS" w:hAnsi="MS" w:eastAsia="MS"/>
          <w:b w:val="0"/>
          <w:i w:val="0"/>
          <w:color w:val="000000"/>
          <w:sz w:val="15"/>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p>
    <w:tbl>
      <w:tblPr>
        <w:tblW w:type="auto" w:w="0"/>
        <w:tblLayout w:type="fixed"/>
        <w:tblLook w:firstColumn="1" w:firstRow="1" w:lastColumn="0" w:lastRow="0" w:noHBand="0" w:noVBand="1" w:val="04A0"/>
        <w:tblInd w:w="508.0" w:type="dxa"/>
      </w:tblPr>
      <w:tblGrid>
        <w:gridCol w:w="1787"/>
        <w:gridCol w:w="1787"/>
        <w:gridCol w:w="1787"/>
        <w:gridCol w:w="1787"/>
        <w:gridCol w:w="1787"/>
        <w:gridCol w:w="1787"/>
      </w:tblGrid>
      <w:tr>
        <w:trPr>
          <w:trHeight w:hRule="exact" w:val="516"/>
        </w:trPr>
        <w:tc>
          <w:tcPr>
            <w:tcW w:type="dxa" w:w="2266"/>
            <w:tcBorders>
              <w:start w:sz="6.0" w:val="single" w:color="#000000"/>
              <w:top w:sz="6.0" w:val="single" w:color="#000000"/>
              <w:end w:sz="6.0" w:val="single" w:color="#000000"/>
              <w:bottom w:sz="6.0" w:val="single" w:color="#000000"/>
            </w:tcBorders>
            <w:tcMar>
              <w:start w:w="0" w:type="dxa"/>
              <w:end w:w="0" w:type="dxa"/>
            </w:tcMar>
          </w:tcP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132"/>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70"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r>
      <w:tr>
        <w:trPr>
          <w:trHeight w:hRule="exact" w:val="340"/>
        </w:trPr>
        <w:tc>
          <w:tcPr>
            <w:tcW w:type="dxa" w:w="226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74" w:right="0" w:firstLine="0"/>
              <w:jc w:val="lef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6" w:firstLine="0"/>
              <w:jc w:val="right"/>
            </w:pPr>
            <w:r>
              <w:rPr>
                <w:rFonts w:ascii="MS" w:hAnsi="MS" w:eastAsia="MS"/>
                <w:b w:val="0"/>
                <w:i w:val="0"/>
                <w:color w:val="000000"/>
                <w:sz w:val="15"/>
              </w:rPr>
              <w:t>������</w:t>
            </w:r>
          </w:p>
        </w:tc>
        <w:tc>
          <w:tcPr>
            <w:tcW w:type="dxa" w:w="1132"/>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r>
      <w:tr>
        <w:trPr>
          <w:trHeight w:hRule="exact" w:val="340"/>
        </w:trPr>
        <w:tc>
          <w:tcPr>
            <w:tcW w:type="dxa" w:w="226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74" w:right="0" w:firstLine="0"/>
              <w:jc w:val="left"/>
            </w:pPr>
            <w:r>
              <w:rPr>
                <w:rFonts w:ascii="MS" w:hAnsi="MS" w:eastAsia="MS"/>
                <w:b w:val="0"/>
                <w:i w:val="0"/>
                <w:color w:val="000000"/>
                <w:sz w:val="15"/>
              </w:rPr>
              <w:t>�������</w:t>
            </w:r>
          </w:p>
        </w:tc>
        <w:tc>
          <w:tcPr>
            <w:tcW w:type="dxa" w:w="4534"/>
            <w:gridSpan w:val="4"/>
            <w:tcBorders>
              <w:start w:sz="6.0" w:val="single" w:color="#000000"/>
              <w:top w:sz="6.0" w:val="single" w:color="#000000"/>
              <w:end w:sz="6.0" w:val="single" w:color="#000000"/>
              <w:bottom w:sz="6.0" w:val="single" w:color="#000000"/>
            </w:tcBorders>
            <w:tcMar>
              <w:start w:w="0" w:type="dxa"/>
              <w:end w:w="0" w:type="dxa"/>
            </w:tcMar>
            <w:tcMar>
              <w:start w:w="0" w:type="dxa"/>
              <w:end w:w="0" w:type="dxa"/>
            </w:tcMar>
            <w:tcMar>
              <w:start w:w="0" w:type="dxa"/>
              <w:end w:w="0" w:type="dxa"/>
            </w:tcMar>
            <w:tcMar>
              <w:start w:w="0" w:type="dxa"/>
              <w:end w:w="0" w:type="dxa"/>
            </w:tcMar>
          </w:tcP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6" w:after="0"/>
              <w:ind w:left="0" w:right="74" w:firstLine="0"/>
              <w:jc w:val="right"/>
            </w:pPr>
            <w:r>
              <w:rPr>
                <w:rFonts w:ascii="MS" w:hAnsi="MS" w:eastAsia="MS"/>
                <w:b w:val="0"/>
                <w:i w:val="0"/>
                <w:color w:val="000000"/>
                <w:sz w:val="15"/>
              </w:rPr>
              <w:t>�������</w:t>
            </w:r>
          </w:p>
        </w:tc>
      </w:tr>
      <w:tr>
        <w:trPr>
          <w:trHeight w:hRule="exact" w:val="464"/>
        </w:trPr>
        <w:tc>
          <w:tcPr>
            <w:tcW w:type="dxa" w:w="2266"/>
            <w:tcBorders>
              <w:start w:sz="6.0" w:val="single" w:color="#000000"/>
              <w:top w:sz="6.0" w:val="single" w:color="#000000"/>
              <w:end w:sz="6.0" w:val="single" w:color="#000000"/>
              <w:bottom w:sz="6.0" w:val="single" w:color="#000000"/>
            </w:tcBorders>
            <w:tcMar>
              <w:start w:w="0" w:type="dxa"/>
              <w:end w:w="0" w:type="dxa"/>
            </w:tcMar>
          </w:tcPr>
          <w:p>
            <w:pPr>
              <w:autoSpaceDN w:val="0"/>
              <w:tabs>
                <w:tab w:pos="300" w:val="left"/>
              </w:tabs>
              <w:autoSpaceDE w:val="0"/>
              <w:widowControl/>
              <w:spacing w:line="204" w:lineRule="exact" w:before="0" w:after="0"/>
              <w:ind w:left="74" w:right="0" w:firstLine="0"/>
              <w:jc w:val="left"/>
            </w:pPr>
            <w:r>
              <w:rPr>
                <w:rFonts w:ascii="MS" w:hAnsi="MS" w:eastAsia="MS"/>
                <w:b w:val="0"/>
                <w:i w:val="0"/>
                <w:color w:val="000000"/>
                <w:sz w:val="15"/>
              </w:rPr>
              <w:t>���������������</w:t>
            </w:r>
            <w:r>
              <w:tab/>
            </w: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148" w:after="0"/>
              <w:ind w:left="0" w:right="74" w:firstLine="0"/>
              <w:jc w:val="righ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148" w:after="0"/>
              <w:ind w:left="0" w:right="74" w:firstLine="0"/>
              <w:jc w:val="righ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148" w:after="0"/>
              <w:ind w:left="0" w:right="76" w:firstLine="0"/>
              <w:jc w:val="right"/>
            </w:pPr>
            <w:r>
              <w:rPr>
                <w:rFonts w:ascii="MS" w:hAnsi="MS" w:eastAsia="MS"/>
                <w:b w:val="0"/>
                <w:i w:val="0"/>
                <w:color w:val="000000"/>
                <w:sz w:val="15"/>
              </w:rPr>
              <w:t>����</w:t>
            </w:r>
          </w:p>
        </w:tc>
        <w:tc>
          <w:tcPr>
            <w:tcW w:type="dxa" w:w="1132"/>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148" w:after="0"/>
              <w:ind w:left="0" w:right="74" w:firstLine="0"/>
              <w:jc w:val="righ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148" w:after="0"/>
              <w:ind w:left="0" w:right="74" w:firstLine="0"/>
              <w:jc w:val="right"/>
            </w:pPr>
            <w:r>
              <w:rPr>
                <w:rFonts w:ascii="MS" w:hAnsi="MS" w:eastAsia="MS"/>
                <w:b w:val="0"/>
                <w:i w:val="0"/>
                <w:color w:val="000000"/>
                <w:sz w:val="15"/>
              </w:rPr>
              <w:t>�����</w:t>
            </w:r>
          </w:p>
        </w:tc>
      </w:tr>
    </w:tbl>
    <w:p>
      <w:pPr>
        <w:autoSpaceDN w:val="0"/>
        <w:autoSpaceDE w:val="0"/>
        <w:widowControl/>
        <w:spacing w:line="180" w:lineRule="exact" w:before="306" w:after="38"/>
        <w:ind w:left="508" w:right="0" w:firstLine="0"/>
        <w:jc w:val="left"/>
      </w:pPr>
      <w:r>
        <w:rPr>
          <w:rFonts w:ascii="MS" w:hAnsi="MS" w:eastAsia="MS"/>
          <w:b w:val="0"/>
          <w:i w:val="0"/>
          <w:color w:val="000000"/>
          <w:sz w:val="18"/>
        </w:rPr>
        <w:t>��������������������������������������</w:t>
      </w:r>
    </w:p>
    <w:tbl>
      <w:tblPr>
        <w:tblW w:type="auto" w:w="0"/>
        <w:tblLayout w:type="fixed"/>
        <w:tblLook w:firstColumn="1" w:firstRow="1" w:lastColumn="0" w:lastRow="0" w:noHBand="0" w:noVBand="1" w:val="04A0"/>
        <w:tblInd w:w="508.0" w:type="dxa"/>
      </w:tblPr>
      <w:tblGrid>
        <w:gridCol w:w="1787"/>
        <w:gridCol w:w="1787"/>
        <w:gridCol w:w="1787"/>
        <w:gridCol w:w="1787"/>
        <w:gridCol w:w="1787"/>
        <w:gridCol w:w="1787"/>
      </w:tblGrid>
      <w:tr>
        <w:trPr>
          <w:trHeight w:hRule="exact" w:val="514"/>
        </w:trPr>
        <w:tc>
          <w:tcPr>
            <w:tcW w:type="dxa" w:w="2266"/>
            <w:tcBorders>
              <w:start w:sz="6.0" w:val="single" w:color="#000000"/>
              <w:top w:sz="6.0" w:val="single" w:color="#000000"/>
              <w:end w:sz="6.0" w:val="single" w:color="#000000"/>
              <w:bottom w:sz="6.0" w:val="single" w:color="#000000"/>
            </w:tcBorders>
            <w:tcMar>
              <w:start w:w="0" w:type="dxa"/>
              <w:end w:w="0" w:type="dxa"/>
            </w:tcMar>
          </w:tcP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132"/>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70" w:lineRule="exact" w:before="68" w:after="0"/>
              <w:ind w:left="144" w:right="144" w:firstLine="0"/>
              <w:jc w:val="center"/>
            </w:pPr>
            <w:r>
              <w:rPr>
                <w:rFonts w:ascii="MS" w:hAnsi="MS" w:eastAsia="MS"/>
                <w:b w:val="0"/>
                <w:i w:val="0"/>
                <w:color w:val="000000"/>
                <w:sz w:val="15"/>
              </w:rPr>
              <w:t>�</w:t>
            </w:r>
            <w:r>
              <w:br/>
            </w:r>
            <w:r>
              <w:rPr>
                <w:rFonts w:ascii="MS" w:hAnsi="MS" w:eastAsia="MS"/>
                <w:b w:val="0"/>
                <w:i w:val="0"/>
                <w:color w:val="000000"/>
                <w:sz w:val="15"/>
              </w:rPr>
              <w:t>�����</w:t>
            </w:r>
          </w:p>
        </w:tc>
      </w:tr>
      <w:tr>
        <w:trPr>
          <w:trHeight w:hRule="exact" w:val="340"/>
        </w:trPr>
        <w:tc>
          <w:tcPr>
            <w:tcW w:type="dxa" w:w="226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74" w:right="0" w:firstLine="0"/>
              <w:jc w:val="lef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6" w:firstLine="0"/>
              <w:jc w:val="right"/>
            </w:pPr>
            <w:r>
              <w:rPr>
                <w:rFonts w:ascii="MS" w:hAnsi="MS" w:eastAsia="MS"/>
                <w:b w:val="0"/>
                <w:i w:val="0"/>
                <w:color w:val="000000"/>
                <w:sz w:val="15"/>
              </w:rPr>
              <w:t>�����</w:t>
            </w:r>
          </w:p>
        </w:tc>
        <w:tc>
          <w:tcPr>
            <w:tcW w:type="dxa" w:w="1132"/>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r>
      <w:tr>
        <w:trPr>
          <w:trHeight w:hRule="exact" w:val="340"/>
        </w:trPr>
        <w:tc>
          <w:tcPr>
            <w:tcW w:type="dxa" w:w="226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74" w:right="0" w:firstLine="0"/>
              <w:jc w:val="left"/>
            </w:pPr>
            <w:r>
              <w:rPr>
                <w:rFonts w:ascii="MS" w:hAnsi="MS" w:eastAsia="MS"/>
                <w:b w:val="0"/>
                <w:i w:val="0"/>
                <w:color w:val="000000"/>
                <w:sz w:val="15"/>
              </w:rPr>
              <w:t>�������</w:t>
            </w:r>
          </w:p>
        </w:tc>
        <w:tc>
          <w:tcPr>
            <w:tcW w:type="dxa" w:w="4534"/>
            <w:gridSpan w:val="4"/>
            <w:tcBorders>
              <w:start w:sz="6.0" w:val="single" w:color="#000000"/>
              <w:top w:sz="6.0" w:val="single" w:color="#000000"/>
              <w:end w:sz="6.0" w:val="single" w:color="#000000"/>
              <w:bottom w:sz="6.0" w:val="single" w:color="#000000"/>
            </w:tcBorders>
            <w:tcMar>
              <w:start w:w="0" w:type="dxa"/>
              <w:end w:w="0" w:type="dxa"/>
            </w:tcMar>
            <w:tcMar>
              <w:start w:w="0" w:type="dxa"/>
              <w:end w:w="0" w:type="dxa"/>
            </w:tcMar>
            <w:tcMar>
              <w:start w:w="0" w:type="dxa"/>
              <w:end w:w="0" w:type="dxa"/>
            </w:tcMar>
            <w:tcMar>
              <w:start w:w="0" w:type="dxa"/>
              <w:end w:w="0" w:type="dxa"/>
            </w:tcMar>
          </w:tcP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88" w:after="0"/>
              <w:ind w:left="0" w:right="74" w:firstLine="0"/>
              <w:jc w:val="right"/>
            </w:pPr>
            <w:r>
              <w:rPr>
                <w:rFonts w:ascii="MS" w:hAnsi="MS" w:eastAsia="MS"/>
                <w:b w:val="0"/>
                <w:i w:val="0"/>
                <w:color w:val="000000"/>
                <w:sz w:val="15"/>
              </w:rPr>
              <w:t>������</w:t>
            </w:r>
          </w:p>
        </w:tc>
      </w:tr>
      <w:tr>
        <w:trPr>
          <w:trHeight w:hRule="exact" w:val="466"/>
        </w:trPr>
        <w:tc>
          <w:tcPr>
            <w:tcW w:type="dxa" w:w="2266"/>
            <w:tcBorders>
              <w:start w:sz="6.0" w:val="single" w:color="#000000"/>
              <w:top w:sz="6.0" w:val="single" w:color="#000000"/>
              <w:end w:sz="6.0" w:val="single" w:color="#000000"/>
              <w:bottom w:sz="6.0" w:val="single" w:color="#000000"/>
            </w:tcBorders>
            <w:tcMar>
              <w:start w:w="0" w:type="dxa"/>
              <w:end w:w="0" w:type="dxa"/>
            </w:tcMar>
          </w:tcPr>
          <w:p>
            <w:pPr>
              <w:autoSpaceDN w:val="0"/>
              <w:tabs>
                <w:tab w:pos="300" w:val="left"/>
              </w:tabs>
              <w:autoSpaceDE w:val="0"/>
              <w:widowControl/>
              <w:spacing w:line="206" w:lineRule="exact" w:before="0" w:after="0"/>
              <w:ind w:left="74" w:right="0" w:firstLine="0"/>
              <w:jc w:val="left"/>
            </w:pPr>
            <w:r>
              <w:rPr>
                <w:rFonts w:ascii="MS" w:hAnsi="MS" w:eastAsia="MS"/>
                <w:b w:val="0"/>
                <w:i w:val="0"/>
                <w:color w:val="000000"/>
                <w:sz w:val="15"/>
              </w:rPr>
              <w:t>���������������</w:t>
            </w:r>
            <w:r>
              <w:tab/>
            </w: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150" w:after="0"/>
              <w:ind w:left="0" w:right="74" w:firstLine="0"/>
              <w:jc w:val="righ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150" w:after="0"/>
              <w:ind w:left="0" w:right="74" w:firstLine="0"/>
              <w:jc w:val="righ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150" w:after="0"/>
              <w:ind w:left="0" w:right="76" w:firstLine="0"/>
              <w:jc w:val="right"/>
            </w:pPr>
            <w:r>
              <w:rPr>
                <w:rFonts w:ascii="MS" w:hAnsi="MS" w:eastAsia="MS"/>
                <w:b w:val="0"/>
                <w:i w:val="0"/>
                <w:color w:val="000000"/>
                <w:sz w:val="15"/>
              </w:rPr>
              <w:t>�����</w:t>
            </w:r>
          </w:p>
        </w:tc>
        <w:tc>
          <w:tcPr>
            <w:tcW w:type="dxa" w:w="1132"/>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150" w:after="0"/>
              <w:ind w:left="0" w:right="74" w:firstLine="0"/>
              <w:jc w:val="right"/>
            </w:pPr>
            <w:r>
              <w:rPr>
                <w:rFonts w:ascii="MS" w:hAnsi="MS" w:eastAsia="MS"/>
                <w:b w:val="0"/>
                <w:i w:val="0"/>
                <w:color w:val="000000"/>
                <w:sz w:val="15"/>
              </w:rPr>
              <w:t>�����</w:t>
            </w:r>
          </w:p>
        </w:tc>
        <w:tc>
          <w:tcPr>
            <w:tcW w:type="dxa" w:w="113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50" w:lineRule="exact" w:before="150" w:after="0"/>
              <w:ind w:left="0" w:right="74" w:firstLine="0"/>
              <w:jc w:val="right"/>
            </w:pPr>
            <w:r>
              <w:rPr>
                <w:rFonts w:ascii="MS" w:hAnsi="MS" w:eastAsia="MS"/>
                <w:b w:val="0"/>
                <w:i w:val="0"/>
                <w:color w:val="000000"/>
                <w:sz w:val="15"/>
              </w:rPr>
              <w:t>������</w:t>
            </w:r>
          </w:p>
        </w:tc>
      </w:tr>
    </w:tbl>
    <w:p>
      <w:pPr>
        <w:autoSpaceDN w:val="0"/>
        <w:tabs>
          <w:tab w:pos="868" w:val="left"/>
          <w:tab w:pos="1048" w:val="left"/>
        </w:tabs>
        <w:autoSpaceDE w:val="0"/>
        <w:widowControl/>
        <w:spacing w:line="232" w:lineRule="exact" w:before="0" w:after="0"/>
        <w:ind w:left="508" w:right="3168" w:firstLine="0"/>
        <w:jc w:val="left"/>
      </w:pPr>
      <w:r>
        <w:rPr>
          <w:rFonts w:ascii="MS" w:hAnsi="MS" w:eastAsia="MS"/>
          <w:b w:val="0"/>
          <w:i w:val="0"/>
          <w:color w:val="000000"/>
          <w:sz w:val="15"/>
        </w:rPr>
        <w:t>�������������������������������</w:t>
      </w:r>
      <w:r>
        <w:br/>
      </w:r>
      <w:r>
        <w:tab/>
      </w:r>
      <w:r>
        <w:rPr>
          <w:rFonts w:ascii="MS" w:hAnsi="MS" w:eastAsia="MS"/>
          <w:b w:val="0"/>
          <w:i w:val="0"/>
          <w:color w:val="000000"/>
          <w:sz w:val="15"/>
        </w:rPr>
        <w:t>����������������</w:t>
      </w:r>
      <w:r>
        <w:br/>
      </w:r>
      <w:r>
        <w:tab/>
      </w:r>
      <w:r>
        <w:rPr>
          <w:rFonts w:ascii="MS" w:hAnsi="MS" w:eastAsia="MS"/>
          <w:b w:val="0"/>
          <w:i w:val="0"/>
          <w:color w:val="000000"/>
          <w:sz w:val="15"/>
        </w:rPr>
        <w:t>�����������������</w:t>
      </w:r>
      <w:r>
        <w:br/>
      </w:r>
      <w:r>
        <w:tab/>
      </w:r>
      <w:r>
        <w:rPr>
          <w:rFonts w:ascii="MS" w:hAnsi="MS" w:eastAsia="MS"/>
          <w:b w:val="0"/>
          <w:i w:val="0"/>
          <w:color w:val="000000"/>
          <w:sz w:val="15"/>
        </w:rPr>
        <w:t>�����������������������������</w:t>
      </w:r>
      <w:r>
        <w:br/>
      </w:r>
      <w:r>
        <w:tab/>
      </w:r>
      <w:r>
        <w:rPr>
          <w:rFonts w:ascii="MS" w:hAnsi="MS" w:eastAsia="MS"/>
          <w:b w:val="0"/>
          <w:i w:val="0"/>
          <w:color w:val="000000"/>
          <w:sz w:val="15"/>
        </w:rPr>
        <w:t>���������������</w:t>
      </w:r>
      <w:r>
        <w:br/>
      </w:r>
      <w:r>
        <w:tab/>
      </w:r>
      <w:r>
        <w:rPr>
          <w:rFonts w:ascii="MS" w:hAnsi="MS" w:eastAsia="MS"/>
          <w:b w:val="0"/>
          <w:i w:val="0"/>
          <w:color w:val="000000"/>
          <w:sz w:val="15"/>
        </w:rPr>
        <w:t>��������������</w:t>
      </w:r>
      <w:r>
        <w:br/>
      </w:r>
      <w:r>
        <w:tab/>
      </w:r>
      <w:r>
        <w:rPr>
          <w:rFonts w:ascii="MS" w:hAnsi="MS" w:eastAsia="MS"/>
          <w:b w:val="0"/>
          <w:i w:val="0"/>
          <w:color w:val="000000"/>
          <w:sz w:val="15"/>
        </w:rPr>
        <w:t>��������������������������������������������</w:t>
      </w:r>
      <w:r>
        <w:tab/>
      </w:r>
      <w:r>
        <w:rPr>
          <w:rFonts w:ascii="MS" w:hAnsi="MS" w:eastAsia="MS"/>
          <w:b w:val="0"/>
          <w:i w:val="0"/>
          <w:color w:val="000000"/>
          <w:sz w:val="15"/>
        </w:rPr>
        <w:t>�������������������������</w:t>
      </w:r>
      <w:r>
        <w:br/>
      </w:r>
      <w:r>
        <w:rPr>
          <w:rFonts w:ascii="MS" w:hAnsi="MS" w:eastAsia="MS"/>
          <w:b w:val="0"/>
          <w:i w:val="0"/>
          <w:color w:val="000000"/>
          <w:sz w:val="18"/>
        </w:rPr>
        <w:t>�</w:t>
      </w:r>
      <w:r>
        <w:br/>
      </w:r>
      <w:r>
        <w:rPr>
          <w:rFonts w:ascii="MS" w:hAnsi="MS" w:eastAsia="MS"/>
          <w:b w:val="0"/>
          <w:i w:val="0"/>
          <w:color w:val="000000"/>
          <w:sz w:val="18"/>
        </w:rPr>
        <w:t>�������������������������</w:t>
      </w:r>
      <w:r>
        <w:br/>
      </w:r>
      <w:r>
        <w:rPr>
          <w:rFonts w:ascii="MS" w:hAnsi="MS" w:eastAsia="MS"/>
          <w:b w:val="0"/>
          <w:i w:val="0"/>
          <w:color w:val="000000"/>
          <w:sz w:val="18"/>
        </w:rPr>
        <w:t>��������������</w:t>
      </w:r>
    </w:p>
    <w:p>
      <w:pPr>
        <w:autoSpaceDN w:val="0"/>
        <w:autoSpaceDE w:val="0"/>
        <w:widowControl/>
        <w:spacing w:line="318" w:lineRule="exact" w:before="404" w:after="0"/>
        <w:ind w:left="5082" w:right="4896" w:hanging="18"/>
        <w:jc w:val="left"/>
      </w:pPr>
      <w:r>
        <w:rPr>
          <w:rFonts w:ascii="MS" w:hAnsi="MS" w:eastAsia="MS"/>
          <w:b w:val="0"/>
          <w:i w:val="0"/>
          <w:color w:val="000000"/>
          <w:sz w:val="18"/>
        </w:rPr>
        <w:t>�����</w:t>
      </w:r>
      <w:r>
        <w:br/>
      </w:r>
      <w:r>
        <w:rPr>
          <w:rFonts w:ascii="MS" w:hAnsi="MS" w:eastAsia="MS"/>
          <w:b w:val="0"/>
          <w:i w:val="0"/>
          <w:color w:val="000000"/>
          <w:sz w:val="18"/>
        </w:rPr>
        <w:t>-  11 -</w:t>
      </w:r>
    </w:p>
    <w:sectPr w:rsidR="00FC693F" w:rsidRPr="0006063C" w:rsidSect="00034616">
      <w:pgSz w:w="11904" w:h="16840"/>
      <w:pgMar w:top="0" w:right="580" w:bottom="0" w:left="600" w:header="720" w:footer="720" w:gutter="0"/>
      <w:cols w:space="720" w:num="1" w:equalWidth="0">
        <w:col w:w="10724" w:space="0"/>
        <w:col w:w="10724" w:space="0"/>
        <w:col w:w="11906" w:space="0"/>
        <w:col w:w="11906" w:space="0"/>
        <w:col w:w="11906" w:space="0"/>
        <w:col w:w="11906" w:space="0"/>
        <w:col w:w="10724" w:space="0"/>
        <w:col w:w="10724" w:space="0"/>
        <w:col w:w="10724" w:space="0"/>
        <w:col w:w="11904" w:space="0"/>
        <w:col w:w="1190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